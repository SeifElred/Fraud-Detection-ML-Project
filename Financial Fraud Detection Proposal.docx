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4B5F" w:rsidRPr="00C1504A" w:rsidRDefault="00E913A6" w:rsidP="007D4B5F">
      <w:pPr>
        <w:pStyle w:val="Balk1"/>
        <w:jc w:val="center"/>
        <w:rPr>
          <w:rFonts w:ascii="Garamond" w:hAnsi="Garamond" w:cs="Times New Roman"/>
          <w:smallCaps/>
          <w:color w:val="auto"/>
          <w:sz w:val="48"/>
          <w:szCs w:val="48"/>
        </w:rPr>
      </w:pPr>
      <w:r w:rsidRPr="00C1504A">
        <w:rPr>
          <w:rFonts w:ascii="Garamond" w:hAnsi="Garamond" w:cs="Times New Roman"/>
          <w:smallCaps/>
          <w:color w:val="auto"/>
          <w:sz w:val="40"/>
          <w:szCs w:val="40"/>
        </w:rPr>
        <w:t>Detecting Financial Fraud with Machine Learning</w:t>
      </w:r>
    </w:p>
    <w:p w:rsidR="00EC4C07" w:rsidRPr="00581496" w:rsidRDefault="00EC4C07" w:rsidP="007D4B5F">
      <w:pPr>
        <w:pStyle w:val="Balk1"/>
        <w:jc w:val="center"/>
        <w:rPr>
          <w:rFonts w:ascii="Times New Roman" w:hAnsi="Times New Roman" w:cs="Times New Roman"/>
        </w:rPr>
      </w:pPr>
      <w:r w:rsidRPr="00581496">
        <w:rPr>
          <w:rFonts w:ascii="Times New Roman" w:hAnsi="Times New Roman" w:cs="Times New Roman"/>
        </w:rPr>
        <w:tab/>
      </w:r>
    </w:p>
    <w:p w:rsidR="00F563D6" w:rsidRDefault="0027774C" w:rsidP="00DC48C8">
      <w:pPr>
        <w:jc w:val="center"/>
        <w:rPr>
          <w:rFonts w:ascii="Times New Roman" w:hAnsi="Times New Roman" w:cs="Times New Roman"/>
          <w:sz w:val="26"/>
          <w:szCs w:val="26"/>
          <w:vertAlign w:val="superscript"/>
        </w:rPr>
      </w:pPr>
      <w:r>
        <w:rPr>
          <w:rFonts w:ascii="Times New Roman" w:hAnsi="Times New Roman" w:cs="Times New Roman"/>
          <w:sz w:val="26"/>
          <w:szCs w:val="26"/>
        </w:rPr>
        <w:t xml:space="preserve">Furkan Emre </w:t>
      </w:r>
      <w:r w:rsidR="00EC4C07" w:rsidRPr="00F563D6">
        <w:rPr>
          <w:rFonts w:ascii="Times New Roman" w:hAnsi="Times New Roman" w:cs="Times New Roman"/>
          <w:sz w:val="26"/>
          <w:szCs w:val="26"/>
        </w:rPr>
        <w:t>Ginyol</w:t>
      </w:r>
      <w:r w:rsidR="00EC4C07" w:rsidRPr="00F563D6">
        <w:rPr>
          <w:rFonts w:ascii="Times New Roman" w:hAnsi="Times New Roman" w:cs="Times New Roman"/>
          <w:sz w:val="26"/>
          <w:szCs w:val="26"/>
          <w:vertAlign w:val="superscript"/>
        </w:rPr>
        <w:t>1</w:t>
      </w:r>
      <w:r w:rsidR="00EC4C07" w:rsidRPr="00F563D6">
        <w:rPr>
          <w:rFonts w:ascii="Times New Roman" w:eastAsia="Times New Roman" w:hAnsi="Times New Roman" w:cs="Times New Roman"/>
          <w:sz w:val="26"/>
          <w:szCs w:val="26"/>
        </w:rPr>
        <w:t>, Emirhan Hosanlı</w:t>
      </w:r>
      <w:r w:rsidR="00EC4C07" w:rsidRPr="00F563D6">
        <w:rPr>
          <w:rFonts w:ascii="Times New Roman" w:hAnsi="Times New Roman" w:cs="Times New Roman"/>
          <w:sz w:val="26"/>
          <w:szCs w:val="26"/>
          <w:vertAlign w:val="superscript"/>
        </w:rPr>
        <w:t>2</w:t>
      </w:r>
      <w:r w:rsidR="00EC4C07" w:rsidRPr="00F563D6">
        <w:rPr>
          <w:rFonts w:ascii="Times New Roman" w:eastAsia="Times New Roman" w:hAnsi="Times New Roman" w:cs="Times New Roman"/>
          <w:sz w:val="26"/>
          <w:szCs w:val="26"/>
        </w:rPr>
        <w:t>, Melih Çifçi</w:t>
      </w:r>
      <w:r w:rsidR="00EC4C07" w:rsidRPr="00F563D6">
        <w:rPr>
          <w:rFonts w:ascii="Times New Roman" w:hAnsi="Times New Roman" w:cs="Times New Roman"/>
          <w:sz w:val="26"/>
          <w:szCs w:val="26"/>
          <w:vertAlign w:val="superscript"/>
        </w:rPr>
        <w:t>3</w:t>
      </w:r>
      <w:r w:rsidR="00EC4C07" w:rsidRPr="00F563D6">
        <w:rPr>
          <w:rFonts w:ascii="Times New Roman" w:eastAsia="Times New Roman" w:hAnsi="Times New Roman" w:cs="Times New Roman"/>
          <w:sz w:val="26"/>
          <w:szCs w:val="26"/>
        </w:rPr>
        <w:t>, Abdul Qadeer Osmani</w:t>
      </w:r>
      <w:r w:rsidR="00EC4C07" w:rsidRPr="00F563D6">
        <w:rPr>
          <w:rFonts w:ascii="Times New Roman" w:hAnsi="Times New Roman" w:cs="Times New Roman"/>
          <w:sz w:val="26"/>
          <w:szCs w:val="26"/>
          <w:vertAlign w:val="superscript"/>
        </w:rPr>
        <w:t>4</w:t>
      </w:r>
      <w:r w:rsidR="00EC4C07" w:rsidRPr="00F563D6">
        <w:rPr>
          <w:rFonts w:ascii="Times New Roman" w:eastAsia="Times New Roman" w:hAnsi="Times New Roman" w:cs="Times New Roman"/>
          <w:sz w:val="26"/>
          <w:szCs w:val="26"/>
        </w:rPr>
        <w:t>,</w:t>
      </w:r>
      <w:r w:rsidR="00DB18F1">
        <w:rPr>
          <w:rFonts w:ascii="Times New Roman" w:eastAsia="Times New Roman" w:hAnsi="Times New Roman" w:cs="Times New Roman"/>
          <w:sz w:val="26"/>
          <w:szCs w:val="26"/>
        </w:rPr>
        <w:t xml:space="preserve"> </w:t>
      </w:r>
      <w:r w:rsidR="00EC4C07" w:rsidRPr="00F563D6">
        <w:rPr>
          <w:rFonts w:ascii="Times New Roman" w:eastAsia="Times New Roman" w:hAnsi="Times New Roman" w:cs="Times New Roman"/>
          <w:sz w:val="26"/>
          <w:szCs w:val="26"/>
        </w:rPr>
        <w:t>Seif Ahmed Elredeini</w:t>
      </w:r>
      <w:r w:rsidR="00EC4C07" w:rsidRPr="00F563D6">
        <w:rPr>
          <w:rFonts w:ascii="Times New Roman" w:hAnsi="Times New Roman" w:cs="Times New Roman"/>
          <w:sz w:val="26"/>
          <w:szCs w:val="26"/>
          <w:vertAlign w:val="superscript"/>
        </w:rPr>
        <w:t>5</w:t>
      </w:r>
    </w:p>
    <w:p w:rsidR="00DC48C8" w:rsidRPr="00DC48C8" w:rsidRDefault="00DC48C8" w:rsidP="00DC48C8">
      <w:pPr>
        <w:jc w:val="center"/>
        <w:rPr>
          <w:rFonts w:ascii="Times New Roman" w:eastAsia="Times New Roman" w:hAnsi="Times New Roman" w:cs="Times New Roman"/>
          <w:i/>
          <w:sz w:val="24"/>
          <w:szCs w:val="24"/>
        </w:rPr>
      </w:pPr>
      <w:r w:rsidRPr="00F563D6">
        <w:rPr>
          <w:rFonts w:ascii="Times New Roman" w:hAnsi="Times New Roman" w:cs="Times New Roman"/>
          <w:sz w:val="26"/>
          <w:szCs w:val="26"/>
          <w:vertAlign w:val="superscript"/>
        </w:rPr>
        <w:t>1</w:t>
      </w:r>
      <w:r w:rsidRPr="00DC48C8">
        <w:rPr>
          <w:rFonts w:ascii="Times New Roman" w:eastAsia="Times New Roman" w:hAnsi="Times New Roman" w:cs="Times New Roman"/>
          <w:i/>
          <w:sz w:val="24"/>
          <w:szCs w:val="24"/>
        </w:rPr>
        <w:t xml:space="preserve"> Software Engineering Department, Faculty of Engineering and Natural Sciences, Istanbul Atlas University, Istanbul (</w:t>
      </w:r>
      <w:r>
        <w:rPr>
          <w:rFonts w:ascii="Times New Roman" w:eastAsia="Times New Roman" w:hAnsi="Times New Roman" w:cs="Times New Roman"/>
          <w:i/>
          <w:sz w:val="24"/>
          <w:szCs w:val="24"/>
        </w:rPr>
        <w:t>2105040</w:t>
      </w:r>
      <w:r w:rsidRPr="00DC48C8">
        <w:rPr>
          <w:rFonts w:ascii="Times New Roman" w:eastAsia="Times New Roman" w:hAnsi="Times New Roman" w:cs="Times New Roman"/>
          <w:i/>
          <w:sz w:val="24"/>
          <w:szCs w:val="24"/>
        </w:rPr>
        <w:t>0</w:t>
      </w:r>
      <w:r>
        <w:rPr>
          <w:rFonts w:ascii="Times New Roman" w:eastAsia="Times New Roman" w:hAnsi="Times New Roman" w:cs="Times New Roman"/>
          <w:i/>
          <w:sz w:val="24"/>
          <w:szCs w:val="24"/>
        </w:rPr>
        <w:t>2</w:t>
      </w:r>
      <w:r w:rsidRPr="00DC48C8">
        <w:rPr>
          <w:rFonts w:ascii="Times New Roman" w:eastAsia="Times New Roman" w:hAnsi="Times New Roman" w:cs="Times New Roman"/>
          <w:i/>
          <w:sz w:val="24"/>
          <w:szCs w:val="24"/>
        </w:rPr>
        <w:t>)</w:t>
      </w:r>
    </w:p>
    <w:p w:rsidR="00EE7474" w:rsidRPr="00DC48C8" w:rsidRDefault="00EE7474" w:rsidP="00DC48C8">
      <w:pPr>
        <w:jc w:val="center"/>
        <w:rPr>
          <w:rFonts w:ascii="Times New Roman" w:eastAsia="Times New Roman" w:hAnsi="Times New Roman" w:cs="Times New Roman"/>
          <w:i/>
          <w:sz w:val="24"/>
          <w:szCs w:val="24"/>
        </w:rPr>
      </w:pPr>
      <w:r w:rsidRPr="00DC48C8">
        <w:rPr>
          <w:rFonts w:ascii="Times New Roman" w:hAnsi="Times New Roman" w:cs="Times New Roman"/>
          <w:sz w:val="24"/>
          <w:szCs w:val="24"/>
          <w:vertAlign w:val="superscript"/>
        </w:rPr>
        <w:t>2</w:t>
      </w:r>
      <w:r w:rsidR="006D5D9B" w:rsidRPr="00DC48C8">
        <w:rPr>
          <w:rFonts w:ascii="Times New Roman" w:eastAsia="Times New Roman" w:hAnsi="Times New Roman" w:cs="Times New Roman"/>
          <w:i/>
          <w:sz w:val="24"/>
          <w:szCs w:val="24"/>
        </w:rPr>
        <w:t xml:space="preserve"> Software Engineering Department, Faculty of Engineering and Natural Sciences, Istanbul Atlas University, Istanbul</w:t>
      </w:r>
      <w:r w:rsidRPr="00DC48C8">
        <w:rPr>
          <w:rFonts w:ascii="Times New Roman" w:eastAsia="Times New Roman" w:hAnsi="Times New Roman" w:cs="Times New Roman"/>
          <w:i/>
          <w:sz w:val="24"/>
          <w:szCs w:val="24"/>
        </w:rPr>
        <w:t xml:space="preserve"> (</w:t>
      </w:r>
      <w:r w:rsidR="0059449E" w:rsidRPr="00DC48C8">
        <w:rPr>
          <w:rFonts w:ascii="Times New Roman" w:eastAsia="Times New Roman" w:hAnsi="Times New Roman" w:cs="Times New Roman"/>
          <w:i/>
          <w:sz w:val="24"/>
          <w:szCs w:val="24"/>
        </w:rPr>
        <w:t>210504040</w:t>
      </w:r>
      <w:r w:rsidRPr="00DC48C8">
        <w:rPr>
          <w:rFonts w:ascii="Times New Roman" w:eastAsia="Times New Roman" w:hAnsi="Times New Roman" w:cs="Times New Roman"/>
          <w:i/>
          <w:sz w:val="24"/>
          <w:szCs w:val="24"/>
        </w:rPr>
        <w:t>)</w:t>
      </w:r>
    </w:p>
    <w:p w:rsidR="00EE7474" w:rsidRPr="00DC48C8" w:rsidRDefault="00EE7474" w:rsidP="00DC48C8">
      <w:pPr>
        <w:jc w:val="center"/>
        <w:rPr>
          <w:rFonts w:ascii="Times New Roman" w:eastAsia="Times New Roman" w:hAnsi="Times New Roman" w:cs="Times New Roman"/>
          <w:i/>
          <w:sz w:val="24"/>
          <w:szCs w:val="24"/>
        </w:rPr>
      </w:pPr>
      <w:r w:rsidRPr="00DC48C8">
        <w:rPr>
          <w:rFonts w:ascii="Times New Roman" w:hAnsi="Times New Roman" w:cs="Times New Roman"/>
          <w:sz w:val="24"/>
          <w:szCs w:val="24"/>
          <w:vertAlign w:val="superscript"/>
        </w:rPr>
        <w:t>3</w:t>
      </w:r>
      <w:r w:rsidR="006D5D9B" w:rsidRPr="00DC48C8">
        <w:rPr>
          <w:rFonts w:ascii="Times New Roman" w:eastAsia="Times New Roman" w:hAnsi="Times New Roman" w:cs="Times New Roman"/>
          <w:i/>
          <w:sz w:val="24"/>
          <w:szCs w:val="24"/>
        </w:rPr>
        <w:t xml:space="preserve"> Software Engineering Department, Faculty of Engineering and Natural Sciences, Istanbul Atlas University, Istanbul</w:t>
      </w:r>
      <w:r w:rsidRPr="00DC48C8">
        <w:rPr>
          <w:rFonts w:ascii="Times New Roman" w:eastAsia="Times New Roman" w:hAnsi="Times New Roman" w:cs="Times New Roman"/>
          <w:i/>
          <w:sz w:val="24"/>
          <w:szCs w:val="24"/>
        </w:rPr>
        <w:t xml:space="preserve"> (</w:t>
      </w:r>
      <w:r w:rsidR="0059449E" w:rsidRPr="00DC48C8">
        <w:rPr>
          <w:rFonts w:ascii="Times New Roman" w:eastAsia="Times New Roman" w:hAnsi="Times New Roman" w:cs="Times New Roman"/>
          <w:i/>
          <w:sz w:val="24"/>
          <w:szCs w:val="24"/>
        </w:rPr>
        <w:t>210504011</w:t>
      </w:r>
      <w:r w:rsidRPr="00DC48C8">
        <w:rPr>
          <w:rFonts w:ascii="Times New Roman" w:eastAsia="Times New Roman" w:hAnsi="Times New Roman" w:cs="Times New Roman"/>
          <w:i/>
          <w:sz w:val="24"/>
          <w:szCs w:val="24"/>
        </w:rPr>
        <w:t>)</w:t>
      </w:r>
    </w:p>
    <w:p w:rsidR="00EE7474" w:rsidRPr="00DC48C8" w:rsidRDefault="00EE7474" w:rsidP="00DC48C8">
      <w:pPr>
        <w:jc w:val="center"/>
        <w:rPr>
          <w:rFonts w:ascii="Times New Roman" w:eastAsia="Times New Roman" w:hAnsi="Times New Roman" w:cs="Times New Roman"/>
          <w:i/>
          <w:sz w:val="24"/>
          <w:szCs w:val="24"/>
        </w:rPr>
      </w:pPr>
      <w:r w:rsidRPr="00DC48C8">
        <w:rPr>
          <w:rFonts w:ascii="Times New Roman" w:hAnsi="Times New Roman" w:cs="Times New Roman"/>
          <w:sz w:val="24"/>
          <w:szCs w:val="24"/>
          <w:vertAlign w:val="superscript"/>
        </w:rPr>
        <w:t>4</w:t>
      </w:r>
      <w:r w:rsidR="006D5D9B" w:rsidRPr="00DC48C8">
        <w:rPr>
          <w:rFonts w:ascii="Times New Roman" w:eastAsia="Times New Roman" w:hAnsi="Times New Roman" w:cs="Times New Roman"/>
          <w:i/>
          <w:sz w:val="24"/>
          <w:szCs w:val="24"/>
        </w:rPr>
        <w:t xml:space="preserve"> Software Engineering Department, Faculty of Engineering and Natural Sciences, Istanbul Atlas University, Istanbul </w:t>
      </w:r>
      <w:r w:rsidRPr="00DC48C8">
        <w:rPr>
          <w:rFonts w:ascii="Times New Roman" w:eastAsia="Times New Roman" w:hAnsi="Times New Roman" w:cs="Times New Roman"/>
          <w:i/>
          <w:sz w:val="24"/>
          <w:szCs w:val="24"/>
        </w:rPr>
        <w:t>(</w:t>
      </w:r>
      <w:r w:rsidR="005370FC" w:rsidRPr="00DC48C8">
        <w:rPr>
          <w:rFonts w:ascii="Times New Roman" w:eastAsia="Times New Roman" w:hAnsi="Times New Roman" w:cs="Times New Roman"/>
          <w:i/>
          <w:sz w:val="24"/>
          <w:szCs w:val="24"/>
        </w:rPr>
        <w:t>220504500</w:t>
      </w:r>
      <w:r w:rsidRPr="00DC48C8">
        <w:rPr>
          <w:rFonts w:ascii="Times New Roman" w:eastAsia="Times New Roman" w:hAnsi="Times New Roman" w:cs="Times New Roman"/>
          <w:i/>
          <w:sz w:val="24"/>
          <w:szCs w:val="24"/>
        </w:rPr>
        <w:t>)</w:t>
      </w:r>
    </w:p>
    <w:p w:rsidR="00EE7474" w:rsidRPr="00DC48C8" w:rsidRDefault="00EE7474" w:rsidP="00DC48C8">
      <w:pPr>
        <w:jc w:val="center"/>
        <w:rPr>
          <w:rFonts w:ascii="Times New Roman" w:eastAsia="Times New Roman" w:hAnsi="Times New Roman" w:cs="Times New Roman"/>
          <w:i/>
          <w:sz w:val="24"/>
          <w:szCs w:val="24"/>
        </w:rPr>
      </w:pPr>
      <w:r w:rsidRPr="00DC48C8">
        <w:rPr>
          <w:rFonts w:ascii="Times New Roman" w:hAnsi="Times New Roman" w:cs="Times New Roman"/>
          <w:sz w:val="24"/>
          <w:szCs w:val="24"/>
          <w:vertAlign w:val="superscript"/>
        </w:rPr>
        <w:t>5</w:t>
      </w:r>
      <w:r w:rsidR="006D5D9B" w:rsidRPr="00DC48C8">
        <w:rPr>
          <w:rFonts w:ascii="Times New Roman" w:eastAsia="Times New Roman" w:hAnsi="Times New Roman" w:cs="Times New Roman"/>
          <w:i/>
          <w:sz w:val="24"/>
          <w:szCs w:val="24"/>
        </w:rPr>
        <w:t xml:space="preserve"> Software Engineering Department, Faculty of Engineering and Natural Sciences, Istanbul Atlas </w:t>
      </w:r>
      <w:bookmarkStart w:id="0" w:name="_GoBack"/>
      <w:bookmarkEnd w:id="0"/>
      <w:r w:rsidR="006D5D9B" w:rsidRPr="00DC48C8">
        <w:rPr>
          <w:rFonts w:ascii="Times New Roman" w:eastAsia="Times New Roman" w:hAnsi="Times New Roman" w:cs="Times New Roman"/>
          <w:i/>
          <w:sz w:val="24"/>
          <w:szCs w:val="24"/>
        </w:rPr>
        <w:t>University, Istanbul</w:t>
      </w:r>
      <w:r w:rsidRPr="00DC48C8">
        <w:rPr>
          <w:rFonts w:ascii="Times New Roman" w:eastAsia="Times New Roman" w:hAnsi="Times New Roman" w:cs="Times New Roman"/>
          <w:i/>
          <w:sz w:val="24"/>
          <w:szCs w:val="24"/>
        </w:rPr>
        <w:t xml:space="preserve"> (</w:t>
      </w:r>
      <w:r w:rsidR="005370FC" w:rsidRPr="00DC48C8">
        <w:rPr>
          <w:rFonts w:ascii="Times New Roman" w:eastAsia="Times New Roman" w:hAnsi="Times New Roman" w:cs="Times New Roman"/>
          <w:i/>
          <w:sz w:val="24"/>
          <w:szCs w:val="24"/>
        </w:rPr>
        <w:t>2205</w:t>
      </w:r>
      <w:r w:rsidR="00E913A6" w:rsidRPr="00DC48C8">
        <w:rPr>
          <w:rFonts w:ascii="Times New Roman" w:eastAsia="Times New Roman" w:hAnsi="Times New Roman" w:cs="Times New Roman"/>
          <w:i/>
          <w:sz w:val="24"/>
          <w:szCs w:val="24"/>
        </w:rPr>
        <w:t>0</w:t>
      </w:r>
      <w:r w:rsidR="005370FC" w:rsidRPr="00DC48C8">
        <w:rPr>
          <w:rFonts w:ascii="Times New Roman" w:eastAsia="Times New Roman" w:hAnsi="Times New Roman" w:cs="Times New Roman"/>
          <w:i/>
          <w:sz w:val="24"/>
          <w:szCs w:val="24"/>
        </w:rPr>
        <w:t>4545</w:t>
      </w:r>
      <w:r w:rsidRPr="00DC48C8">
        <w:rPr>
          <w:rFonts w:ascii="Times New Roman" w:eastAsia="Times New Roman" w:hAnsi="Times New Roman" w:cs="Times New Roman"/>
          <w:i/>
          <w:sz w:val="24"/>
          <w:szCs w:val="24"/>
        </w:rPr>
        <w:t>)</w:t>
      </w:r>
    </w:p>
    <w:p w:rsidR="002A0B6F" w:rsidRPr="00C1504A" w:rsidRDefault="00E913A6" w:rsidP="002A0B6F">
      <w:pPr>
        <w:pStyle w:val="Balk2"/>
        <w:rPr>
          <w:rFonts w:ascii="Times New Roman" w:hAnsi="Times New Roman" w:cs="Times New Roman"/>
          <w:b w:val="0"/>
          <w:smallCaps/>
          <w:color w:val="auto"/>
          <w:sz w:val="12"/>
          <w:szCs w:val="12"/>
        </w:rPr>
      </w:pPr>
      <w:r w:rsidRPr="00C1504A">
        <w:rPr>
          <w:rFonts w:ascii="Times New Roman" w:hAnsi="Times New Roman" w:cs="Times New Roman"/>
          <w:i/>
          <w:smallCaps/>
          <w:color w:val="auto"/>
        </w:rPr>
        <w:t>Abstract</w:t>
      </w:r>
    </w:p>
    <w:p w:rsidR="00C1504A" w:rsidRPr="00C1504A" w:rsidRDefault="00C1504A" w:rsidP="00C1504A">
      <w:pPr>
        <w:rPr>
          <w:rFonts w:ascii="Times New Roman" w:hAnsi="Times New Roman" w:cs="Times New Roman"/>
          <w:sz w:val="12"/>
          <w:szCs w:val="12"/>
        </w:rPr>
      </w:pPr>
    </w:p>
    <w:p w:rsidR="003064B6" w:rsidRDefault="00E913A6" w:rsidP="003E4090">
      <w:pPr>
        <w:rPr>
          <w:rFonts w:ascii="Times New Roman" w:hAnsi="Times New Roman" w:cs="Times New Roman"/>
          <w:sz w:val="24"/>
          <w:szCs w:val="24"/>
        </w:rPr>
      </w:pPr>
      <w:r w:rsidRPr="00C1504A">
        <w:rPr>
          <w:rFonts w:ascii="Times New Roman" w:hAnsi="Times New Roman" w:cs="Times New Roman"/>
          <w:i/>
          <w:sz w:val="20"/>
          <w:szCs w:val="20"/>
        </w:rPr>
        <w:t>This project aims to develop a machine learning model to detect fraudulent financial transactions. By leveraging supervised learning methods such as Support Vector Machines (SVM) and ensemble techniques like Random Forests, the system will analyze transaction data to identify patterns indicative of fraud. This approach seeks to improve the accuracy and efficiency of fraud detection systems, reduce financial losses for institutions, and enhance consumer trust. The proposed model will be validated using real-world or synthetic financial transaction datasets, ensuring robustness and practical applicability.</w:t>
      </w:r>
    </w:p>
    <w:p w:rsidR="00C1504A" w:rsidRPr="00C1504A" w:rsidRDefault="00C1504A">
      <w:pPr>
        <w:rPr>
          <w:rFonts w:ascii="Times New Roman" w:hAnsi="Times New Roman" w:cs="Times New Roman"/>
          <w:sz w:val="24"/>
          <w:szCs w:val="24"/>
        </w:rPr>
      </w:pPr>
    </w:p>
    <w:p w:rsidR="00B24CD4" w:rsidRPr="000C3374" w:rsidRDefault="00E913A6" w:rsidP="000C3374">
      <w:pPr>
        <w:pStyle w:val="Balk2"/>
        <w:rPr>
          <w:rFonts w:ascii="Times New Roman" w:hAnsi="Times New Roman" w:cs="Times New Roman"/>
          <w:smallCaps/>
          <w:color w:val="auto"/>
          <w:sz w:val="28"/>
          <w:szCs w:val="28"/>
        </w:rPr>
      </w:pPr>
      <w:r w:rsidRPr="00C1504A">
        <w:rPr>
          <w:rFonts w:ascii="Times New Roman" w:hAnsi="Times New Roman" w:cs="Times New Roman"/>
          <w:smallCaps/>
          <w:color w:val="auto"/>
          <w:sz w:val="28"/>
          <w:szCs w:val="28"/>
        </w:rPr>
        <w:t>1. Introduction</w:t>
      </w:r>
      <w:r w:rsidR="00AA4B9C">
        <w:rPr>
          <w:rFonts w:ascii="Times New Roman" w:hAnsi="Times New Roman" w:cs="Times New Roman"/>
          <w:smallCaps/>
          <w:color w:val="auto"/>
          <w:sz w:val="28"/>
          <w:szCs w:val="28"/>
        </w:rPr>
        <w:br/>
      </w:r>
      <w:r w:rsidR="00AA4B9C">
        <w:rPr>
          <w:rFonts w:ascii="Times New Roman" w:hAnsi="Times New Roman" w:cs="Times New Roman"/>
          <w:b w:val="0"/>
          <w:color w:val="auto"/>
          <w:sz w:val="12"/>
          <w:szCs w:val="12"/>
        </w:rPr>
        <w:br/>
      </w:r>
      <w:r w:rsidR="00B24CD4" w:rsidRPr="00AA4B9C">
        <w:rPr>
          <w:rFonts w:ascii="Times New Roman" w:hAnsi="Times New Roman" w:cs="Times New Roman"/>
          <w:b w:val="0"/>
          <w:color w:val="auto"/>
          <w:sz w:val="22"/>
          <w:szCs w:val="22"/>
        </w:rPr>
        <w:t>Fraudulent financial transactions pose a significant challenge to businesses and individuals, leading to substantial financial losses annually. The evolving nature of fraud schemes highlights the limitations of traditional detection methods, necessitating innovative approaches. This project focuses on leveraging machine learning to detect financial fraud by analyzing transaction patterns and identifying anomalies.</w:t>
      </w:r>
      <w:r w:rsidR="000C3374">
        <w:rPr>
          <w:rFonts w:ascii="Times New Roman" w:hAnsi="Times New Roman" w:cs="Times New Roman"/>
          <w:b w:val="0"/>
          <w:color w:val="auto"/>
          <w:sz w:val="12"/>
          <w:szCs w:val="12"/>
        </w:rPr>
        <w:br/>
      </w:r>
      <w:r w:rsidR="000C3374">
        <w:rPr>
          <w:rFonts w:ascii="Times New Roman" w:hAnsi="Times New Roman" w:cs="Times New Roman"/>
          <w:b w:val="0"/>
          <w:color w:val="auto"/>
          <w:sz w:val="22"/>
          <w:szCs w:val="22"/>
        </w:rPr>
        <w:br/>
      </w:r>
      <w:r w:rsidR="00B24CD4" w:rsidRPr="000C3374">
        <w:rPr>
          <w:rFonts w:ascii="Times New Roman" w:hAnsi="Times New Roman" w:cs="Times New Roman"/>
          <w:b w:val="0"/>
          <w:color w:val="auto"/>
          <w:sz w:val="22"/>
          <w:szCs w:val="22"/>
        </w:rPr>
        <w:t>The motivation for this project lies in enhancing the accuracy and efficiency of fraud detection systems, which is vital for reducing losses and building consumer trust. Possible solutions include using supervised learning algorithms, such as Support Vector Machines (SVM), and ensemble methods like Random Forests. These techniques offer robust, adaptive, and scalable solutions to the dynamic challenges of fraud detection.</w:t>
      </w:r>
    </w:p>
    <w:p w:rsidR="005B47B2" w:rsidRPr="00D30DFB" w:rsidRDefault="00B24CD4" w:rsidP="003E4090">
      <w:pPr>
        <w:pStyle w:val="NormalWeb"/>
        <w:rPr>
          <w:sz w:val="12"/>
          <w:szCs w:val="12"/>
        </w:rPr>
      </w:pPr>
      <w:proofErr w:type="gramStart"/>
      <w:r w:rsidRPr="00581496">
        <w:rPr>
          <w:sz w:val="22"/>
          <w:szCs w:val="22"/>
        </w:rPr>
        <w:t xml:space="preserve">The rest of this proposal is structured as follows: </w:t>
      </w:r>
      <w:r w:rsidRPr="00246DCF">
        <w:rPr>
          <w:rStyle w:val="Gl"/>
          <w:b w:val="0"/>
          <w:sz w:val="22"/>
          <w:szCs w:val="22"/>
        </w:rPr>
        <w:t>Related Work</w:t>
      </w:r>
      <w:r w:rsidRPr="00581496">
        <w:rPr>
          <w:sz w:val="22"/>
          <w:szCs w:val="22"/>
        </w:rPr>
        <w:t xml:space="preserve"> provides an overview of past studies and current methodologies in financial fraud detection; </w:t>
      </w:r>
      <w:r w:rsidRPr="00246DCF">
        <w:rPr>
          <w:rStyle w:val="Gl"/>
          <w:b w:val="0"/>
          <w:sz w:val="22"/>
          <w:szCs w:val="22"/>
        </w:rPr>
        <w:t>Project Summary</w:t>
      </w:r>
      <w:r w:rsidRPr="00581496">
        <w:rPr>
          <w:sz w:val="22"/>
          <w:szCs w:val="22"/>
        </w:rPr>
        <w:t xml:space="preserve"> outlines the main goals, deliverables, </w:t>
      </w:r>
      <w:r w:rsidRPr="00581496">
        <w:rPr>
          <w:sz w:val="22"/>
          <w:szCs w:val="22"/>
        </w:rPr>
        <w:lastRenderedPageBreak/>
        <w:t xml:space="preserve">and methodology; </w:t>
      </w:r>
      <w:r w:rsidRPr="00246DCF">
        <w:rPr>
          <w:rStyle w:val="Gl"/>
          <w:b w:val="0"/>
          <w:sz w:val="22"/>
          <w:szCs w:val="22"/>
        </w:rPr>
        <w:t>Project Details</w:t>
      </w:r>
      <w:r w:rsidRPr="00581496">
        <w:rPr>
          <w:sz w:val="22"/>
          <w:szCs w:val="22"/>
        </w:rPr>
        <w:t xml:space="preserve"> elaborates on the timeline, architecture, and challenges; and </w:t>
      </w:r>
      <w:r w:rsidRPr="00246DCF">
        <w:rPr>
          <w:rStyle w:val="Gl"/>
          <w:b w:val="0"/>
          <w:sz w:val="22"/>
          <w:szCs w:val="22"/>
        </w:rPr>
        <w:t>Conclusion</w:t>
      </w:r>
      <w:r w:rsidRPr="00581496">
        <w:rPr>
          <w:sz w:val="22"/>
          <w:szCs w:val="22"/>
        </w:rPr>
        <w:t xml:space="preserve"> summarizes the expected contributions and significance of the project.</w:t>
      </w:r>
      <w:r w:rsidR="00515CCB" w:rsidRPr="00A34F45">
        <w:rPr>
          <w:sz w:val="12"/>
          <w:szCs w:val="12"/>
        </w:rPr>
        <w:t xml:space="preserve"> </w:t>
      </w:r>
      <w:proofErr w:type="gramEnd"/>
      <w:r w:rsidR="003E035C" w:rsidRPr="000C3374">
        <w:br/>
      </w:r>
      <w:r w:rsidR="00D30DFB" w:rsidRPr="000C3374">
        <w:rPr>
          <w:b/>
          <w:smallCaps/>
          <w:sz w:val="28"/>
          <w:szCs w:val="28"/>
        </w:rPr>
        <w:br/>
      </w:r>
      <w:r w:rsidR="00E913A6" w:rsidRPr="003E035C">
        <w:rPr>
          <w:b/>
          <w:smallCaps/>
          <w:sz w:val="28"/>
          <w:szCs w:val="28"/>
        </w:rPr>
        <w:t>2. Related Work</w:t>
      </w:r>
      <w:r w:rsidR="00933684">
        <w:rPr>
          <w:smallCaps/>
          <w:sz w:val="28"/>
          <w:szCs w:val="28"/>
        </w:rPr>
        <w:br/>
      </w:r>
      <w:r w:rsidR="00D30DFB">
        <w:rPr>
          <w:b/>
          <w:sz w:val="12"/>
          <w:szCs w:val="12"/>
        </w:rPr>
        <w:br/>
      </w:r>
      <w:r w:rsidR="005B47B2" w:rsidRPr="00D30DFB">
        <w:rPr>
          <w:sz w:val="22"/>
          <w:szCs w:val="22"/>
        </w:rPr>
        <w:t xml:space="preserve">The field of financial fraud detection has a rich history, evolving from rule-based systems to modern machine learning approaches. Traditional rule-based systems were effective in static environments but lacked the adaptability to address dynamic and evolving fraud patterns. The advent of machine learning introduced models that learn from historical </w:t>
      </w:r>
      <w:proofErr w:type="gramStart"/>
      <w:r w:rsidR="005B47B2" w:rsidRPr="00D30DFB">
        <w:rPr>
          <w:sz w:val="22"/>
          <w:szCs w:val="22"/>
        </w:rPr>
        <w:t>data</w:t>
      </w:r>
      <w:proofErr w:type="gramEnd"/>
      <w:r w:rsidR="005B47B2" w:rsidRPr="00D30DFB">
        <w:rPr>
          <w:sz w:val="22"/>
          <w:szCs w:val="22"/>
        </w:rPr>
        <w:t>, allowing systems to detect emerging fraud schemes with improved accuracy and efficiency.</w:t>
      </w:r>
    </w:p>
    <w:p w:rsidR="005B47B2" w:rsidRPr="00581496" w:rsidRDefault="005B47B2" w:rsidP="003E4090">
      <w:pPr>
        <w:pStyle w:val="NormalWeb"/>
        <w:rPr>
          <w:sz w:val="22"/>
          <w:szCs w:val="22"/>
        </w:rPr>
      </w:pPr>
      <w:r w:rsidRPr="00581496">
        <w:rPr>
          <w:sz w:val="22"/>
          <w:szCs w:val="22"/>
        </w:rPr>
        <w:t>This area is of particular interest due to the escalating complexity and scale of financial fraud, which costs institutions billions of dollars annually. For the technical community, it presents a challenge of balancing model performance, scalability, and real-time applicability. For us, the project offers a valuable opportunity to deepen our understanding of machine learning algorithms and their practical implementation in high-stakes domains.</w:t>
      </w:r>
    </w:p>
    <w:p w:rsidR="005B47B2" w:rsidRPr="00581496" w:rsidRDefault="005B47B2" w:rsidP="003E4090">
      <w:pPr>
        <w:pStyle w:val="NormalWeb"/>
        <w:rPr>
          <w:sz w:val="22"/>
          <w:szCs w:val="22"/>
        </w:rPr>
      </w:pPr>
      <w:r w:rsidRPr="00581496">
        <w:rPr>
          <w:sz w:val="22"/>
          <w:szCs w:val="22"/>
        </w:rPr>
        <w:t xml:space="preserve">Several approaches have been proposed to address the problem. Supervised learning algorithms like Support Vector Machines (SVM) have demonstrated their utility in detecting anomalies in transaction </w:t>
      </w:r>
      <w:proofErr w:type="gramStart"/>
      <w:r w:rsidRPr="00581496">
        <w:rPr>
          <w:sz w:val="22"/>
          <w:szCs w:val="22"/>
        </w:rPr>
        <w:t>data</w:t>
      </w:r>
      <w:proofErr w:type="gramEnd"/>
      <w:r w:rsidRPr="00581496">
        <w:rPr>
          <w:sz w:val="22"/>
          <w:szCs w:val="22"/>
        </w:rPr>
        <w:t>. Ensemble methods, such as Random Forests, have further enhanced robustness by integrating multiple decision trees to handle imbalanced datasets effectively. Studies, such as the work by Zhang et al. (2020), have highlighted how hybrid models combining SVM and Random Forests outperform single-algorithm systems.</w:t>
      </w:r>
    </w:p>
    <w:p w:rsidR="005B47B2" w:rsidRPr="00581496" w:rsidRDefault="005B47B2" w:rsidP="003E4090">
      <w:pPr>
        <w:pStyle w:val="NormalWeb"/>
        <w:rPr>
          <w:sz w:val="22"/>
          <w:szCs w:val="22"/>
        </w:rPr>
      </w:pPr>
      <w:r w:rsidRPr="00581496">
        <w:rPr>
          <w:sz w:val="22"/>
          <w:szCs w:val="22"/>
        </w:rPr>
        <w:t>Despite these advancements, potential problems merit further investigation:</w:t>
      </w:r>
    </w:p>
    <w:p w:rsidR="004061DF" w:rsidRPr="00581496" w:rsidRDefault="004061DF" w:rsidP="003E4090">
      <w:pPr>
        <w:spacing w:before="100" w:beforeAutospacing="1" w:after="100" w:afterAutospacing="1" w:line="240" w:lineRule="auto"/>
        <w:rPr>
          <w:rFonts w:ascii="Times New Roman" w:hAnsi="Times New Roman" w:cs="Times New Roman"/>
        </w:rPr>
      </w:pPr>
      <w:r w:rsidRPr="00581496">
        <w:rPr>
          <w:rStyle w:val="Gl"/>
          <w:rFonts w:ascii="Times New Roman" w:hAnsi="Times New Roman" w:cs="Times New Roman"/>
        </w:rPr>
        <w:t>Data Imbalance</w:t>
      </w:r>
      <w:r w:rsidRPr="00581496">
        <w:rPr>
          <w:rFonts w:ascii="Times New Roman" w:hAnsi="Times New Roman" w:cs="Times New Roman"/>
        </w:rPr>
        <w:t>: Fraudulent transactions are significantly rarer than legitimate ones, making it challenging to train accurate models.</w:t>
      </w:r>
    </w:p>
    <w:p w:rsidR="004061DF" w:rsidRPr="00581496" w:rsidRDefault="004061DF" w:rsidP="003E4090">
      <w:pPr>
        <w:spacing w:before="100" w:beforeAutospacing="1" w:after="100" w:afterAutospacing="1" w:line="240" w:lineRule="auto"/>
        <w:rPr>
          <w:rFonts w:ascii="Times New Roman" w:hAnsi="Times New Roman" w:cs="Times New Roman"/>
        </w:rPr>
      </w:pPr>
      <w:r w:rsidRPr="00581496">
        <w:rPr>
          <w:rStyle w:val="Gl"/>
          <w:rFonts w:ascii="Times New Roman" w:hAnsi="Times New Roman" w:cs="Times New Roman"/>
        </w:rPr>
        <w:t>Generalization to Unseen Data</w:t>
      </w:r>
      <w:r w:rsidRPr="00581496">
        <w:rPr>
          <w:rFonts w:ascii="Times New Roman" w:hAnsi="Times New Roman" w:cs="Times New Roman"/>
        </w:rPr>
        <w:t>: Ensuring models perform well on real-world data, including previously unseen fraud patterns, remains difficult.</w:t>
      </w:r>
    </w:p>
    <w:p w:rsidR="004061DF" w:rsidRPr="00581496" w:rsidRDefault="004061DF" w:rsidP="003E4090">
      <w:pPr>
        <w:spacing w:before="100" w:beforeAutospacing="1" w:after="100" w:afterAutospacing="1" w:line="240" w:lineRule="auto"/>
        <w:rPr>
          <w:rFonts w:ascii="Times New Roman" w:hAnsi="Times New Roman" w:cs="Times New Roman"/>
        </w:rPr>
      </w:pPr>
      <w:r w:rsidRPr="00581496">
        <w:rPr>
          <w:rStyle w:val="Gl"/>
          <w:rFonts w:ascii="Times New Roman" w:hAnsi="Times New Roman" w:cs="Times New Roman"/>
        </w:rPr>
        <w:t>Real-time Detection</w:t>
      </w:r>
      <w:r w:rsidRPr="00581496">
        <w:rPr>
          <w:rFonts w:ascii="Times New Roman" w:hAnsi="Times New Roman" w:cs="Times New Roman"/>
        </w:rPr>
        <w:t>: Balancing computational efficiency with detection accuracy to enable instantaneous fraud identification.</w:t>
      </w:r>
    </w:p>
    <w:p w:rsidR="003064B6" w:rsidRPr="00515CCB" w:rsidRDefault="004061DF" w:rsidP="003E4090">
      <w:pPr>
        <w:pStyle w:val="NormalWeb"/>
        <w:rPr>
          <w:smallCaps/>
          <w:sz w:val="12"/>
          <w:szCs w:val="12"/>
        </w:rPr>
      </w:pPr>
      <w:r w:rsidRPr="00581496">
        <w:t xml:space="preserve">Although current solutions address many aspects of the problem, improvements are possible in areas such as feature engineering, handling imbalanced datasets, and integrating real-time analytics. By exploring these enhancements, this project aims to advance our skills and </w:t>
      </w:r>
      <w:r w:rsidR="00D30DFB">
        <w:t xml:space="preserve">contribute to refining existing </w:t>
      </w:r>
      <w:r w:rsidRPr="00581496">
        <w:t>methodologies.</w:t>
      </w:r>
      <w:r w:rsidR="00D30DFB" w:rsidRPr="000C3374">
        <w:br/>
      </w:r>
      <w:r w:rsidR="001B5027" w:rsidRPr="000C3374">
        <w:rPr>
          <w:b/>
          <w:smallCaps/>
          <w:sz w:val="28"/>
          <w:szCs w:val="28"/>
        </w:rPr>
        <w:br/>
      </w:r>
      <w:r w:rsidR="00E913A6" w:rsidRPr="00D30DFB">
        <w:rPr>
          <w:b/>
          <w:smallCaps/>
          <w:sz w:val="28"/>
          <w:szCs w:val="28"/>
        </w:rPr>
        <w:t>3. Project Summary</w:t>
      </w:r>
    </w:p>
    <w:p w:rsidR="00F40410" w:rsidRPr="00581496" w:rsidRDefault="00F40410" w:rsidP="003E4090">
      <w:pPr>
        <w:spacing w:before="100" w:beforeAutospacing="1" w:after="100" w:afterAutospacing="1" w:line="240" w:lineRule="auto"/>
        <w:rPr>
          <w:rFonts w:ascii="Times New Roman" w:eastAsia="Times New Roman" w:hAnsi="Times New Roman" w:cs="Times New Roman"/>
          <w:sz w:val="24"/>
          <w:szCs w:val="24"/>
          <w:lang w:val="tr-TR" w:eastAsia="tr-TR"/>
        </w:rPr>
      </w:pPr>
      <w:r w:rsidRPr="00581496">
        <w:rPr>
          <w:rFonts w:ascii="Times New Roman" w:eastAsia="Times New Roman" w:hAnsi="Times New Roman" w:cs="Times New Roman"/>
          <w:sz w:val="24"/>
          <w:szCs w:val="24"/>
          <w:lang w:val="tr-TR" w:eastAsia="tr-TR"/>
        </w:rPr>
        <w:t>This project aims to develop a machine learning-based system for detecting fraudulent financial transactions. Fraud detection is critical due to the significant financial losses it incurs for individuals and organizations globally. Traditional systems often rely on static, rule-based approaches that fail to adapt to evolving fraud patterns, leaving institutions vulnerable to novel schemes. By using advanced machine learning techniques, this project seeks to overcome these limitations, offering a dynamic and scalable solution to mitigate financial risks effectively.</w:t>
      </w:r>
    </w:p>
    <w:p w:rsidR="00F40410" w:rsidRPr="00581496" w:rsidRDefault="00F40410" w:rsidP="003E4090">
      <w:pPr>
        <w:spacing w:before="100" w:beforeAutospacing="1" w:after="100" w:afterAutospacing="1" w:line="240" w:lineRule="auto"/>
        <w:rPr>
          <w:rFonts w:ascii="Times New Roman" w:eastAsia="Times New Roman" w:hAnsi="Times New Roman" w:cs="Times New Roman"/>
          <w:sz w:val="24"/>
          <w:szCs w:val="24"/>
          <w:lang w:val="tr-TR" w:eastAsia="tr-TR"/>
        </w:rPr>
      </w:pPr>
      <w:r w:rsidRPr="00581496">
        <w:rPr>
          <w:rFonts w:ascii="Times New Roman" w:eastAsia="Times New Roman" w:hAnsi="Times New Roman" w:cs="Times New Roman"/>
          <w:sz w:val="24"/>
          <w:szCs w:val="24"/>
          <w:lang w:val="tr-TR" w:eastAsia="tr-TR"/>
        </w:rPr>
        <w:t xml:space="preserve">The system will leverage publicly available or synthetic datasets of financial transactions, ensuring </w:t>
      </w:r>
      <w:proofErr w:type="gramStart"/>
      <w:r w:rsidRPr="00581496">
        <w:rPr>
          <w:rFonts w:ascii="Times New Roman" w:eastAsia="Times New Roman" w:hAnsi="Times New Roman" w:cs="Times New Roman"/>
          <w:sz w:val="24"/>
          <w:szCs w:val="24"/>
          <w:lang w:val="tr-TR" w:eastAsia="tr-TR"/>
        </w:rPr>
        <w:t>data</w:t>
      </w:r>
      <w:proofErr w:type="gramEnd"/>
      <w:r w:rsidRPr="00581496">
        <w:rPr>
          <w:rFonts w:ascii="Times New Roman" w:eastAsia="Times New Roman" w:hAnsi="Times New Roman" w:cs="Times New Roman"/>
          <w:sz w:val="24"/>
          <w:szCs w:val="24"/>
          <w:lang w:val="tr-TR" w:eastAsia="tr-TR"/>
        </w:rPr>
        <w:t xml:space="preserve"> privacy while simulating real-world scenarios. These datasets typically include transaction attributes such as amount, location, time, and frequency. Our investigation will focus on supervised learning algorithms, specifically Support Vector Machines (SVM) and Random Forests, known for their robustness and adaptability in handling structured </w:t>
      </w:r>
      <w:proofErr w:type="gramStart"/>
      <w:r w:rsidRPr="00581496">
        <w:rPr>
          <w:rFonts w:ascii="Times New Roman" w:eastAsia="Times New Roman" w:hAnsi="Times New Roman" w:cs="Times New Roman"/>
          <w:sz w:val="24"/>
          <w:szCs w:val="24"/>
          <w:lang w:val="tr-TR" w:eastAsia="tr-TR"/>
        </w:rPr>
        <w:t>data</w:t>
      </w:r>
      <w:proofErr w:type="gramEnd"/>
      <w:r w:rsidRPr="00581496">
        <w:rPr>
          <w:rFonts w:ascii="Times New Roman" w:eastAsia="Times New Roman" w:hAnsi="Times New Roman" w:cs="Times New Roman"/>
          <w:sz w:val="24"/>
          <w:szCs w:val="24"/>
          <w:lang w:val="tr-TR" w:eastAsia="tr-TR"/>
        </w:rPr>
        <w:t xml:space="preserve">. Existing implementations of these </w:t>
      </w:r>
      <w:r w:rsidRPr="00581496">
        <w:rPr>
          <w:rFonts w:ascii="Times New Roman" w:eastAsia="Times New Roman" w:hAnsi="Times New Roman" w:cs="Times New Roman"/>
          <w:sz w:val="24"/>
          <w:szCs w:val="24"/>
          <w:lang w:val="tr-TR" w:eastAsia="tr-TR"/>
        </w:rPr>
        <w:lastRenderedPageBreak/>
        <w:t>algorithms in libraries like scikit-learn will serve as the foundation, with modifications to improve their performance on imbalanced datasets—a common challenge in fraud detection.</w:t>
      </w:r>
    </w:p>
    <w:p w:rsidR="00C62E53" w:rsidRPr="001B5027" w:rsidRDefault="00F40410" w:rsidP="000C3374">
      <w:pPr>
        <w:spacing w:before="100" w:beforeAutospacing="1" w:after="100" w:afterAutospacing="1" w:line="240" w:lineRule="auto"/>
        <w:rPr>
          <w:rFonts w:ascii="Times New Roman" w:hAnsi="Times New Roman" w:cs="Times New Roman"/>
          <w:smallCaps/>
          <w:sz w:val="12"/>
          <w:szCs w:val="12"/>
        </w:rPr>
      </w:pPr>
      <w:r w:rsidRPr="00581496">
        <w:rPr>
          <w:rFonts w:ascii="Times New Roman" w:eastAsia="Times New Roman" w:hAnsi="Times New Roman" w:cs="Times New Roman"/>
          <w:sz w:val="24"/>
          <w:szCs w:val="24"/>
          <w:lang w:val="tr-TR" w:eastAsia="tr-TR"/>
        </w:rPr>
        <w:t xml:space="preserve">Evaluation will be conducted using standard performance metrics such as precision, recall, and F1-score, ensuring a comprehensive assessment of the model's effectiveness. Visualizations, including confusion matrices and feature importance plots, will provide qualitative insights into the results. Quantitative analyses will validate the system’s ability to generalize to unseen </w:t>
      </w:r>
      <w:proofErr w:type="gramStart"/>
      <w:r w:rsidRPr="00581496">
        <w:rPr>
          <w:rFonts w:ascii="Times New Roman" w:eastAsia="Times New Roman" w:hAnsi="Times New Roman" w:cs="Times New Roman"/>
          <w:sz w:val="24"/>
          <w:szCs w:val="24"/>
          <w:lang w:val="tr-TR" w:eastAsia="tr-TR"/>
        </w:rPr>
        <w:t>data</w:t>
      </w:r>
      <w:proofErr w:type="gramEnd"/>
      <w:r w:rsidRPr="00581496">
        <w:rPr>
          <w:rFonts w:ascii="Times New Roman" w:eastAsia="Times New Roman" w:hAnsi="Times New Roman" w:cs="Times New Roman"/>
          <w:sz w:val="24"/>
          <w:szCs w:val="24"/>
          <w:lang w:val="tr-TR" w:eastAsia="tr-TR"/>
        </w:rPr>
        <w:t xml:space="preserve"> and maintain accuracy in real-time scenarios. With a clear plan, access to resources, and a structured timeline, the project is designed to be achievable within the semester while delivering meaningful outcomes.</w:t>
      </w:r>
      <w:r w:rsidR="000C3374">
        <w:rPr>
          <w:rFonts w:ascii="Times New Roman" w:eastAsia="Times New Roman" w:hAnsi="Times New Roman" w:cs="Times New Roman"/>
          <w:sz w:val="24"/>
          <w:szCs w:val="24"/>
          <w:lang w:val="tr-TR" w:eastAsia="tr-TR"/>
        </w:rPr>
        <w:br/>
      </w:r>
      <w:r w:rsidR="000C3374">
        <w:rPr>
          <w:rFonts w:ascii="Times New Roman" w:eastAsia="Times New Roman" w:hAnsi="Times New Roman" w:cs="Times New Roman"/>
          <w:sz w:val="24"/>
          <w:szCs w:val="24"/>
          <w:lang w:val="tr-TR" w:eastAsia="tr-TR"/>
        </w:rPr>
        <w:br/>
      </w:r>
      <w:r w:rsidR="00E913A6" w:rsidRPr="000C3374">
        <w:rPr>
          <w:rFonts w:ascii="Times New Roman" w:hAnsi="Times New Roman" w:cs="Times New Roman"/>
          <w:b/>
          <w:smallCaps/>
          <w:sz w:val="28"/>
          <w:szCs w:val="28"/>
        </w:rPr>
        <w:t>4. Project Details</w:t>
      </w:r>
      <w:r w:rsidR="001B5027">
        <w:rPr>
          <w:rFonts w:ascii="Times New Roman" w:hAnsi="Times New Roman" w:cs="Times New Roman"/>
          <w:smallCaps/>
          <w:sz w:val="12"/>
          <w:szCs w:val="12"/>
        </w:rPr>
        <w:br/>
      </w:r>
    </w:p>
    <w:p w:rsidR="003064B6" w:rsidRPr="00581496" w:rsidRDefault="00E913A6" w:rsidP="003E4090">
      <w:pPr>
        <w:rPr>
          <w:rFonts w:ascii="Times New Roman" w:hAnsi="Times New Roman" w:cs="Times New Roman"/>
        </w:rPr>
      </w:pPr>
      <w:r w:rsidRPr="00581496">
        <w:rPr>
          <w:rFonts w:ascii="Times New Roman" w:hAnsi="Times New Roman" w:cs="Times New Roman"/>
        </w:rPr>
        <w:t>Deliverables:</w:t>
      </w:r>
    </w:p>
    <w:p w:rsidR="003C5A9B" w:rsidRDefault="00E913A6" w:rsidP="003E4090">
      <w:pPr>
        <w:rPr>
          <w:rFonts w:ascii="Times New Roman" w:hAnsi="Times New Roman" w:cs="Times New Roman"/>
        </w:rPr>
      </w:pPr>
      <w:r w:rsidRPr="00581496">
        <w:rPr>
          <w:rFonts w:ascii="Times New Roman" w:hAnsi="Times New Roman" w:cs="Times New Roman"/>
        </w:rPr>
        <w:t>- A machine learning model for fraud detection.</w:t>
      </w:r>
      <w:r w:rsidRPr="00581496">
        <w:rPr>
          <w:rFonts w:ascii="Times New Roman" w:hAnsi="Times New Roman" w:cs="Times New Roman"/>
        </w:rPr>
        <w:br/>
        <w:t>- A detailed project report documenting the methodology, results, and conclusions.</w:t>
      </w:r>
      <w:r w:rsidRPr="00581496">
        <w:rPr>
          <w:rFonts w:ascii="Times New Roman" w:hAnsi="Times New Roman" w:cs="Times New Roman"/>
        </w:rPr>
        <w:br/>
        <w:t>- Visualizations showcasing model performance and feature importance.</w:t>
      </w:r>
    </w:p>
    <w:p w:rsidR="003064B6" w:rsidRPr="00581496" w:rsidRDefault="00E913A6" w:rsidP="003E4090">
      <w:pPr>
        <w:rPr>
          <w:rFonts w:ascii="Times New Roman" w:hAnsi="Times New Roman" w:cs="Times New Roman"/>
        </w:rPr>
      </w:pPr>
      <w:r w:rsidRPr="00581496">
        <w:rPr>
          <w:rFonts w:ascii="Times New Roman" w:hAnsi="Times New Roman" w:cs="Times New Roman"/>
        </w:rPr>
        <w:t>Timeline:</w:t>
      </w:r>
    </w:p>
    <w:p w:rsidR="005B3D5E" w:rsidRDefault="00E913A6" w:rsidP="003E4090">
      <w:pPr>
        <w:rPr>
          <w:rFonts w:ascii="Times New Roman" w:hAnsi="Times New Roman" w:cs="Times New Roman"/>
          <w:sz w:val="12"/>
          <w:szCs w:val="12"/>
        </w:rPr>
      </w:pPr>
      <w:r w:rsidRPr="00581496">
        <w:rPr>
          <w:rFonts w:ascii="Times New Roman" w:hAnsi="Times New Roman" w:cs="Times New Roman"/>
        </w:rPr>
        <w:t xml:space="preserve">- </w:t>
      </w:r>
      <w:r w:rsidRPr="000C3374">
        <w:rPr>
          <w:rFonts w:ascii="Times New Roman" w:hAnsi="Times New Roman" w:cs="Times New Roman"/>
          <w:b/>
        </w:rPr>
        <w:t>Week 1</w:t>
      </w:r>
      <w:r w:rsidR="000C3374">
        <w:rPr>
          <w:rFonts w:ascii="Times New Roman" w:hAnsi="Times New Roman" w:cs="Times New Roman"/>
        </w:rPr>
        <w:t>:</w:t>
      </w:r>
      <w:r w:rsidR="000C3374">
        <w:rPr>
          <w:rFonts w:ascii="Times New Roman" w:hAnsi="Times New Roman" w:cs="Times New Roman"/>
          <w:sz w:val="12"/>
          <w:szCs w:val="12"/>
        </w:rPr>
        <w:t xml:space="preserve"> </w:t>
      </w:r>
      <w:r w:rsidR="00DD6001" w:rsidRPr="00581496">
        <w:rPr>
          <w:rFonts w:ascii="Times New Roman" w:hAnsi="Times New Roman" w:cs="Times New Roman"/>
        </w:rPr>
        <w:t>Collect and preprocess data, addressing missing values and imbalances. Conduct exploratory data analysis to understand dataset patterns and potential features.</w:t>
      </w:r>
      <w:r w:rsidRPr="00581496">
        <w:rPr>
          <w:rFonts w:ascii="Times New Roman" w:hAnsi="Times New Roman" w:cs="Times New Roman"/>
        </w:rPr>
        <w:br/>
        <w:t xml:space="preserve">- </w:t>
      </w:r>
      <w:r w:rsidRPr="000C3374">
        <w:rPr>
          <w:rFonts w:ascii="Times New Roman" w:hAnsi="Times New Roman" w:cs="Times New Roman"/>
          <w:b/>
        </w:rPr>
        <w:t>Week 2</w:t>
      </w:r>
      <w:r w:rsidR="000C3374">
        <w:rPr>
          <w:rFonts w:ascii="Times New Roman" w:hAnsi="Times New Roman" w:cs="Times New Roman"/>
        </w:rPr>
        <w:t>:</w:t>
      </w:r>
      <w:r w:rsidR="000C3374" w:rsidRPr="000C3374">
        <w:rPr>
          <w:rFonts w:ascii="Times New Roman" w:hAnsi="Times New Roman" w:cs="Times New Roman"/>
          <w:sz w:val="12"/>
          <w:szCs w:val="12"/>
        </w:rPr>
        <w:t xml:space="preserve"> </w:t>
      </w:r>
      <w:r w:rsidR="00901FCB" w:rsidRPr="00581496">
        <w:rPr>
          <w:rFonts w:ascii="Times New Roman" w:hAnsi="Times New Roman" w:cs="Times New Roman"/>
        </w:rPr>
        <w:t>Perform feature engineering to identify relevant transaction attributes. Design initial machine learning models (SVM and Random Forest).</w:t>
      </w:r>
      <w:r w:rsidRPr="00581496">
        <w:rPr>
          <w:rFonts w:ascii="Times New Roman" w:hAnsi="Times New Roman" w:cs="Times New Roman"/>
        </w:rPr>
        <w:br/>
        <w:t xml:space="preserve">- </w:t>
      </w:r>
      <w:r w:rsidRPr="000C3374">
        <w:rPr>
          <w:rFonts w:ascii="Times New Roman" w:hAnsi="Times New Roman" w:cs="Times New Roman"/>
          <w:b/>
        </w:rPr>
        <w:t>Week 3</w:t>
      </w:r>
      <w:r w:rsidR="000C3374">
        <w:rPr>
          <w:rFonts w:ascii="Times New Roman" w:hAnsi="Times New Roman" w:cs="Times New Roman"/>
        </w:rPr>
        <w:t>:</w:t>
      </w:r>
      <w:r w:rsidR="000C3374" w:rsidRPr="000C3374">
        <w:rPr>
          <w:rFonts w:ascii="Times New Roman" w:hAnsi="Times New Roman" w:cs="Times New Roman"/>
          <w:sz w:val="12"/>
          <w:szCs w:val="12"/>
        </w:rPr>
        <w:t xml:space="preserve"> </w:t>
      </w:r>
      <w:r w:rsidR="00901FCB" w:rsidRPr="00581496">
        <w:rPr>
          <w:rFonts w:ascii="Times New Roman" w:hAnsi="Times New Roman" w:cs="Times New Roman"/>
        </w:rPr>
        <w:t>Train and evaluate models using metrics like precision, recall, and F1-score.  Iterate on model design based on initial performance.</w:t>
      </w:r>
      <w:r w:rsidR="000C3374">
        <w:rPr>
          <w:rFonts w:ascii="Times New Roman" w:hAnsi="Times New Roman" w:cs="Times New Roman"/>
        </w:rPr>
        <w:br/>
      </w:r>
      <w:r w:rsidR="00901FCB" w:rsidRPr="00581496">
        <w:rPr>
          <w:rFonts w:ascii="Times New Roman" w:hAnsi="Times New Roman" w:cs="Times New Roman"/>
        </w:rPr>
        <w:t>-</w:t>
      </w:r>
      <w:r w:rsidR="005B3D5E" w:rsidRPr="00581496">
        <w:rPr>
          <w:rFonts w:ascii="Times New Roman" w:hAnsi="Times New Roman" w:cs="Times New Roman"/>
        </w:rPr>
        <w:t xml:space="preserve"> </w:t>
      </w:r>
      <w:r w:rsidR="00901FCB" w:rsidRPr="000C3374">
        <w:rPr>
          <w:rFonts w:ascii="Times New Roman" w:hAnsi="Times New Roman" w:cs="Times New Roman"/>
          <w:b/>
        </w:rPr>
        <w:t>Week 4</w:t>
      </w:r>
      <w:r w:rsidR="00901FCB" w:rsidRPr="00581496">
        <w:rPr>
          <w:rFonts w:ascii="Times New Roman" w:hAnsi="Times New Roman" w:cs="Times New Roman"/>
        </w:rPr>
        <w:t>:</w:t>
      </w:r>
      <w:r w:rsidR="00901FCB" w:rsidRPr="000C3374">
        <w:rPr>
          <w:rFonts w:ascii="Times New Roman" w:hAnsi="Times New Roman" w:cs="Times New Roman"/>
          <w:sz w:val="12"/>
          <w:szCs w:val="12"/>
        </w:rPr>
        <w:t xml:space="preserve"> </w:t>
      </w:r>
      <w:r w:rsidR="00901FCB" w:rsidRPr="00581496">
        <w:rPr>
          <w:rFonts w:ascii="Times New Roman" w:hAnsi="Times New Roman" w:cs="Times New Roman"/>
        </w:rPr>
        <w:t>Refine models, focusing on optimizing for real-time fraud detection. Begin drafting the project report, detailing the methodology and findings.</w:t>
      </w:r>
      <w:r w:rsidR="000C3374">
        <w:rPr>
          <w:rFonts w:ascii="Times New Roman" w:hAnsi="Times New Roman" w:cs="Times New Roman"/>
        </w:rPr>
        <w:br/>
      </w:r>
      <w:r w:rsidR="009D6C56" w:rsidRPr="00581496">
        <w:rPr>
          <w:rFonts w:ascii="Times New Roman" w:hAnsi="Times New Roman" w:cs="Times New Roman"/>
        </w:rPr>
        <w:t xml:space="preserve">- </w:t>
      </w:r>
      <w:r w:rsidR="009D6C56" w:rsidRPr="000C3374">
        <w:rPr>
          <w:rFonts w:ascii="Times New Roman" w:hAnsi="Times New Roman" w:cs="Times New Roman"/>
          <w:b/>
        </w:rPr>
        <w:t>Week 5</w:t>
      </w:r>
      <w:r w:rsidR="009D6C56" w:rsidRPr="00581496">
        <w:rPr>
          <w:rFonts w:ascii="Times New Roman" w:hAnsi="Times New Roman" w:cs="Times New Roman"/>
        </w:rPr>
        <w:t>:</w:t>
      </w:r>
      <w:r w:rsidR="009D6C56" w:rsidRPr="000C3374">
        <w:rPr>
          <w:rFonts w:ascii="Times New Roman" w:hAnsi="Times New Roman" w:cs="Times New Roman"/>
          <w:sz w:val="12"/>
          <w:szCs w:val="12"/>
        </w:rPr>
        <w:t xml:space="preserve"> </w:t>
      </w:r>
      <w:r w:rsidR="009D6C56" w:rsidRPr="00581496">
        <w:rPr>
          <w:rFonts w:ascii="Times New Roman" w:hAnsi="Times New Roman" w:cs="Times New Roman"/>
        </w:rPr>
        <w:t>Deploy the fraud detection system for simulation testing. Create visualizations for model per</w:t>
      </w:r>
      <w:r w:rsidR="003C5A9B">
        <w:rPr>
          <w:rFonts w:ascii="Times New Roman" w:hAnsi="Times New Roman" w:cs="Times New Roman"/>
        </w:rPr>
        <w:t>formance and feature importance</w:t>
      </w:r>
      <w:r w:rsidR="000C3374">
        <w:rPr>
          <w:rFonts w:ascii="Times New Roman" w:hAnsi="Times New Roman" w:cs="Times New Roman"/>
        </w:rPr>
        <w:t>.</w:t>
      </w:r>
      <w:r w:rsidR="000C3374">
        <w:rPr>
          <w:rFonts w:ascii="Times New Roman" w:hAnsi="Times New Roman" w:cs="Times New Roman"/>
        </w:rPr>
        <w:br/>
      </w:r>
      <w:r w:rsidR="0078715D" w:rsidRPr="00581496">
        <w:rPr>
          <w:rFonts w:ascii="Times New Roman" w:hAnsi="Times New Roman" w:cs="Times New Roman"/>
        </w:rPr>
        <w:t>-</w:t>
      </w:r>
      <w:r w:rsidR="000C3374">
        <w:rPr>
          <w:rFonts w:ascii="Times New Roman" w:hAnsi="Times New Roman" w:cs="Times New Roman"/>
        </w:rPr>
        <w:t xml:space="preserve"> </w:t>
      </w:r>
      <w:r w:rsidR="000C3374">
        <w:rPr>
          <w:rFonts w:ascii="Times New Roman" w:hAnsi="Times New Roman" w:cs="Times New Roman"/>
          <w:b/>
        </w:rPr>
        <w:t>Week 6</w:t>
      </w:r>
      <w:r w:rsidR="000C3374">
        <w:rPr>
          <w:rFonts w:ascii="Times New Roman" w:hAnsi="Times New Roman" w:cs="Times New Roman"/>
        </w:rPr>
        <w:t>:</w:t>
      </w:r>
      <w:r w:rsidR="0078715D" w:rsidRPr="000C3374">
        <w:rPr>
          <w:rFonts w:ascii="Times New Roman" w:hAnsi="Times New Roman" w:cs="Times New Roman"/>
          <w:sz w:val="12"/>
          <w:szCs w:val="12"/>
        </w:rPr>
        <w:t xml:space="preserve"> </w:t>
      </w:r>
      <w:r w:rsidR="0078715D" w:rsidRPr="00581496">
        <w:rPr>
          <w:rFonts w:ascii="Times New Roman" w:hAnsi="Times New Roman" w:cs="Times New Roman"/>
        </w:rPr>
        <w:t>Conduct final evaluation and validation on unseen data. Finalize the project report and prepare for submission. Present results, including insights and recommendations for deployment.</w:t>
      </w:r>
    </w:p>
    <w:p w:rsidR="003C5A9B" w:rsidRPr="003C5A9B" w:rsidRDefault="003C5A9B" w:rsidP="003E4090">
      <w:pPr>
        <w:rPr>
          <w:rFonts w:ascii="Times New Roman" w:hAnsi="Times New Roman" w:cs="Times New Roman"/>
          <w:sz w:val="12"/>
          <w:szCs w:val="12"/>
        </w:rPr>
      </w:pPr>
    </w:p>
    <w:p w:rsidR="003064B6" w:rsidRPr="00581496" w:rsidRDefault="00E913A6" w:rsidP="003E4090">
      <w:pPr>
        <w:rPr>
          <w:rFonts w:ascii="Times New Roman" w:hAnsi="Times New Roman" w:cs="Times New Roman"/>
        </w:rPr>
      </w:pPr>
      <w:r w:rsidRPr="00581496">
        <w:rPr>
          <w:rFonts w:ascii="Times New Roman" w:hAnsi="Times New Roman" w:cs="Times New Roman"/>
        </w:rPr>
        <w:t>Architecture and Environment:</w:t>
      </w:r>
    </w:p>
    <w:p w:rsidR="003064B6" w:rsidRPr="00581496" w:rsidRDefault="00E913A6" w:rsidP="003E4090">
      <w:pPr>
        <w:rPr>
          <w:rFonts w:ascii="Times New Roman" w:hAnsi="Times New Roman" w:cs="Times New Roman"/>
        </w:rPr>
      </w:pPr>
      <w:r w:rsidRPr="00581496">
        <w:rPr>
          <w:rFonts w:ascii="Times New Roman" w:hAnsi="Times New Roman" w:cs="Times New Roman"/>
        </w:rPr>
        <w:t>The system will be developed in Python using libraries like scikit-learn for machine learning, Pandas for data manipulation, and Matplotlib/Seaborn for visualizations.</w:t>
      </w:r>
      <w:r w:rsidR="00641EC8" w:rsidRPr="00581496">
        <w:rPr>
          <w:rFonts w:ascii="Times New Roman" w:hAnsi="Times New Roman" w:cs="Times New Roman"/>
        </w:rPr>
        <w:t xml:space="preserve"> In addition,</w:t>
      </w:r>
      <w:r w:rsidR="00641EC8" w:rsidRPr="00581496">
        <w:rPr>
          <w:rFonts w:ascii="Times New Roman" w:eastAsia="Times New Roman" w:hAnsi="Times New Roman" w:cs="Times New Roman"/>
        </w:rPr>
        <w:t xml:space="preserve"> RapidMiner will be utilized for all stages of model development and testing.</w:t>
      </w:r>
      <w:r w:rsidRPr="00581496">
        <w:rPr>
          <w:rFonts w:ascii="Times New Roman" w:hAnsi="Times New Roman" w:cs="Times New Roman"/>
        </w:rPr>
        <w:t xml:space="preserve"> The project will use publicly available or synthetic financial datasets, ensuring data privacy while replicating real-world conditions.</w:t>
      </w:r>
    </w:p>
    <w:p w:rsidR="0036022A" w:rsidRPr="00581496" w:rsidRDefault="0036022A" w:rsidP="000129A6">
      <w:pPr>
        <w:jc w:val="both"/>
        <w:rPr>
          <w:rFonts w:ascii="Times New Roman" w:hAnsi="Times New Roman" w:cs="Times New Roman"/>
        </w:rPr>
      </w:pPr>
      <w:r w:rsidRPr="00581496">
        <w:rPr>
          <w:rFonts w:ascii="Times New Roman" w:hAnsi="Times New Roman" w:cs="Times New Roman"/>
        </w:rPr>
        <w:lastRenderedPageBreak/>
        <w:t xml:space="preserve">                                       </w:t>
      </w:r>
      <w:r w:rsidRPr="00581496">
        <w:rPr>
          <w:rFonts w:ascii="Times New Roman" w:hAnsi="Times New Roman" w:cs="Times New Roman"/>
          <w:noProof/>
          <w:lang w:val="tr-TR" w:eastAsia="tr-TR"/>
        </w:rPr>
        <w:drawing>
          <wp:inline distT="0" distB="0" distL="0" distR="0" wp14:anchorId="6B7B83BE" wp14:editId="7C7A122C">
            <wp:extent cx="2861677" cy="2292985"/>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jpg"/>
                    <pic:cNvPicPr/>
                  </pic:nvPicPr>
                  <pic:blipFill>
                    <a:blip r:embed="rId6">
                      <a:extLst>
                        <a:ext uri="{28A0092B-C50C-407E-A947-70E740481C1C}">
                          <a14:useLocalDpi xmlns:a14="http://schemas.microsoft.com/office/drawing/2010/main" val="0"/>
                        </a:ext>
                      </a:extLst>
                    </a:blip>
                    <a:stretch>
                      <a:fillRect/>
                    </a:stretch>
                  </pic:blipFill>
                  <pic:spPr>
                    <a:xfrm>
                      <a:off x="0" y="0"/>
                      <a:ext cx="2878163" cy="2306195"/>
                    </a:xfrm>
                    <a:prstGeom prst="rect">
                      <a:avLst/>
                    </a:prstGeom>
                  </pic:spPr>
                </pic:pic>
              </a:graphicData>
            </a:graphic>
          </wp:inline>
        </w:drawing>
      </w:r>
    </w:p>
    <w:p w:rsidR="0036022A" w:rsidRDefault="0036022A" w:rsidP="000129A6">
      <w:pPr>
        <w:jc w:val="both"/>
        <w:rPr>
          <w:rFonts w:ascii="Times New Roman" w:hAnsi="Times New Roman" w:cs="Times New Roman"/>
          <w:sz w:val="12"/>
          <w:szCs w:val="12"/>
        </w:rPr>
      </w:pPr>
      <w:r w:rsidRPr="00581496">
        <w:rPr>
          <w:rFonts w:ascii="Times New Roman" w:hAnsi="Times New Roman" w:cs="Times New Roman"/>
          <w:b/>
        </w:rPr>
        <w:t>Figure 1</w:t>
      </w:r>
      <w:r w:rsidR="00946F7E" w:rsidRPr="00581496">
        <w:rPr>
          <w:rFonts w:ascii="Times New Roman" w:hAnsi="Times New Roman" w:cs="Times New Roman"/>
        </w:rPr>
        <w:t xml:space="preserve"> </w:t>
      </w:r>
      <w:r w:rsidR="00946F7E" w:rsidRPr="00581496">
        <w:rPr>
          <w:rFonts w:ascii="Times New Roman" w:hAnsi="Times New Roman" w:cs="Times New Roman"/>
          <w:b/>
        </w:rPr>
        <w:t>-</w:t>
      </w:r>
      <w:r w:rsidR="00946F7E" w:rsidRPr="00581496">
        <w:rPr>
          <w:rFonts w:ascii="Times New Roman" w:hAnsi="Times New Roman" w:cs="Times New Roman"/>
        </w:rPr>
        <w:t xml:space="preserve"> </w:t>
      </w:r>
      <w:r w:rsidR="00AE5151" w:rsidRPr="00581496">
        <w:rPr>
          <w:rFonts w:ascii="Times New Roman" w:hAnsi="Times New Roman" w:cs="Times New Roman"/>
        </w:rPr>
        <w:t>The diagram above comp</w:t>
      </w:r>
      <w:r w:rsidR="0034107A" w:rsidRPr="00581496">
        <w:rPr>
          <w:rFonts w:ascii="Times New Roman" w:hAnsi="Times New Roman" w:cs="Times New Roman"/>
        </w:rPr>
        <w:t>ares rule-based fraud detection</w:t>
      </w:r>
      <w:r w:rsidR="00AE5151" w:rsidRPr="00581496">
        <w:rPr>
          <w:rFonts w:ascii="Times New Roman" w:hAnsi="Times New Roman" w:cs="Times New Roman"/>
        </w:rPr>
        <w:t xml:space="preserve"> with machine learning-based detection.</w:t>
      </w:r>
    </w:p>
    <w:p w:rsidR="000129A6" w:rsidRPr="000129A6" w:rsidRDefault="000129A6" w:rsidP="000129A6">
      <w:pPr>
        <w:jc w:val="both"/>
        <w:rPr>
          <w:rFonts w:ascii="Times New Roman" w:hAnsi="Times New Roman" w:cs="Times New Roman"/>
          <w:sz w:val="12"/>
          <w:szCs w:val="12"/>
        </w:rPr>
      </w:pPr>
    </w:p>
    <w:p w:rsidR="0036022A" w:rsidRPr="00581496" w:rsidRDefault="004F7752" w:rsidP="000129A6">
      <w:pPr>
        <w:jc w:val="both"/>
        <w:rPr>
          <w:rFonts w:ascii="Times New Roman" w:hAnsi="Times New Roman" w:cs="Times New Roman"/>
        </w:rPr>
      </w:pPr>
      <w:r w:rsidRPr="00581496">
        <w:rPr>
          <w:rFonts w:ascii="Times New Roman" w:hAnsi="Times New Roman" w:cs="Times New Roman"/>
        </w:rPr>
        <w:t xml:space="preserve">                                         </w:t>
      </w:r>
      <w:r w:rsidR="0036022A" w:rsidRPr="00581496">
        <w:rPr>
          <w:rFonts w:ascii="Times New Roman" w:hAnsi="Times New Roman" w:cs="Times New Roman"/>
          <w:noProof/>
          <w:lang w:val="tr-TR" w:eastAsia="tr-TR"/>
        </w:rPr>
        <w:drawing>
          <wp:inline distT="0" distB="0" distL="0" distR="0">
            <wp:extent cx="3061613" cy="3205480"/>
            <wp:effectExtent l="0" t="0" r="5715"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jpg"/>
                    <pic:cNvPicPr/>
                  </pic:nvPicPr>
                  <pic:blipFill>
                    <a:blip r:embed="rId7">
                      <a:extLst>
                        <a:ext uri="{28A0092B-C50C-407E-A947-70E740481C1C}">
                          <a14:useLocalDpi xmlns:a14="http://schemas.microsoft.com/office/drawing/2010/main" val="0"/>
                        </a:ext>
                      </a:extLst>
                    </a:blip>
                    <a:stretch>
                      <a:fillRect/>
                    </a:stretch>
                  </pic:blipFill>
                  <pic:spPr>
                    <a:xfrm>
                      <a:off x="0" y="0"/>
                      <a:ext cx="3079414" cy="3224117"/>
                    </a:xfrm>
                    <a:prstGeom prst="rect">
                      <a:avLst/>
                    </a:prstGeom>
                  </pic:spPr>
                </pic:pic>
              </a:graphicData>
            </a:graphic>
          </wp:inline>
        </w:drawing>
      </w:r>
    </w:p>
    <w:p w:rsidR="004F7752" w:rsidRDefault="004F7752">
      <w:pPr>
        <w:rPr>
          <w:rFonts w:ascii="Times New Roman" w:hAnsi="Times New Roman" w:cs="Times New Roman"/>
          <w:sz w:val="12"/>
          <w:szCs w:val="12"/>
        </w:rPr>
      </w:pPr>
      <w:r w:rsidRPr="00581496">
        <w:rPr>
          <w:rFonts w:ascii="Times New Roman" w:hAnsi="Times New Roman" w:cs="Times New Roman"/>
          <w:b/>
        </w:rPr>
        <w:t>Figure 2</w:t>
      </w:r>
      <w:r w:rsidRPr="00581496">
        <w:rPr>
          <w:rFonts w:ascii="Times New Roman" w:hAnsi="Times New Roman" w:cs="Times New Roman"/>
        </w:rPr>
        <w:t xml:space="preserve"> </w:t>
      </w:r>
      <w:r w:rsidR="003016CC" w:rsidRPr="00581496">
        <w:rPr>
          <w:rFonts w:ascii="Times New Roman" w:hAnsi="Times New Roman" w:cs="Times New Roman"/>
          <w:b/>
        </w:rPr>
        <w:t>–</w:t>
      </w:r>
      <w:r w:rsidRPr="00581496">
        <w:rPr>
          <w:rFonts w:ascii="Times New Roman" w:hAnsi="Times New Roman" w:cs="Times New Roman"/>
        </w:rPr>
        <w:t xml:space="preserve"> </w:t>
      </w:r>
      <w:r w:rsidR="003016CC" w:rsidRPr="00581496">
        <w:rPr>
          <w:rFonts w:ascii="Times New Roman" w:hAnsi="Times New Roman" w:cs="Times New Roman"/>
        </w:rPr>
        <w:t>Benefits of Machine Learning In Fraud Detection</w:t>
      </w:r>
    </w:p>
    <w:p w:rsidR="00AF5AC9" w:rsidRPr="00AF5AC9" w:rsidRDefault="00AF5AC9">
      <w:pPr>
        <w:rPr>
          <w:rFonts w:ascii="Times New Roman" w:hAnsi="Times New Roman" w:cs="Times New Roman"/>
          <w:sz w:val="12"/>
          <w:szCs w:val="12"/>
        </w:rPr>
      </w:pPr>
    </w:p>
    <w:p w:rsidR="003064B6" w:rsidRPr="00581496" w:rsidRDefault="00E913A6" w:rsidP="001B5027">
      <w:pPr>
        <w:rPr>
          <w:rFonts w:ascii="Times New Roman" w:hAnsi="Times New Roman" w:cs="Times New Roman"/>
        </w:rPr>
      </w:pPr>
      <w:r w:rsidRPr="00581496">
        <w:rPr>
          <w:rFonts w:ascii="Times New Roman" w:hAnsi="Times New Roman" w:cs="Times New Roman"/>
        </w:rPr>
        <w:t>Challenges:</w:t>
      </w:r>
    </w:p>
    <w:p w:rsidR="00E477D1" w:rsidRPr="003E4090" w:rsidRDefault="00E477D1" w:rsidP="003E4090">
      <w:pPr>
        <w:spacing w:before="100" w:beforeAutospacing="1" w:after="100" w:afterAutospacing="1" w:line="240" w:lineRule="auto"/>
        <w:rPr>
          <w:rFonts w:ascii="Times New Roman" w:eastAsia="Times New Roman" w:hAnsi="Times New Roman" w:cs="Times New Roman"/>
          <w:lang w:val="tr-TR" w:eastAsia="tr-TR"/>
        </w:rPr>
      </w:pPr>
      <w:r w:rsidRPr="003E4090">
        <w:rPr>
          <w:rFonts w:ascii="Times New Roman" w:eastAsia="Times New Roman" w:hAnsi="Times New Roman" w:cs="Times New Roman"/>
          <w:lang w:val="tr-TR" w:eastAsia="tr-TR"/>
        </w:rPr>
        <w:t xml:space="preserve">The primary challenges in implementing this fraud detection system are managing </w:t>
      </w:r>
      <w:proofErr w:type="gramStart"/>
      <w:r w:rsidRPr="003E4090">
        <w:rPr>
          <w:rFonts w:ascii="Times New Roman" w:eastAsia="Times New Roman" w:hAnsi="Times New Roman" w:cs="Times New Roman"/>
          <w:lang w:val="tr-TR" w:eastAsia="tr-TR"/>
        </w:rPr>
        <w:t>data</w:t>
      </w:r>
      <w:proofErr w:type="gramEnd"/>
      <w:r w:rsidRPr="003E4090">
        <w:rPr>
          <w:rFonts w:ascii="Times New Roman" w:eastAsia="Times New Roman" w:hAnsi="Times New Roman" w:cs="Times New Roman"/>
          <w:lang w:val="tr-TR" w:eastAsia="tr-TR"/>
        </w:rPr>
        <w:t xml:space="preserve"> imbalance and ensuring generalization to unseen fraud patterns. Fraudulent transactions are rare, making models prone to bias toward legitimate transactions. Addressing this requires techniques like resampling, synthetic data generation (e.g</w:t>
      </w:r>
      <w:proofErr w:type="gramStart"/>
      <w:r w:rsidRPr="003E4090">
        <w:rPr>
          <w:rFonts w:ascii="Times New Roman" w:eastAsia="Times New Roman" w:hAnsi="Times New Roman" w:cs="Times New Roman"/>
          <w:lang w:val="tr-TR" w:eastAsia="tr-TR"/>
        </w:rPr>
        <w:t>.,</w:t>
      </w:r>
      <w:proofErr w:type="gramEnd"/>
      <w:r w:rsidRPr="003E4090">
        <w:rPr>
          <w:rFonts w:ascii="Times New Roman" w:eastAsia="Times New Roman" w:hAnsi="Times New Roman" w:cs="Times New Roman"/>
          <w:lang w:val="tr-TR" w:eastAsia="tr-TR"/>
        </w:rPr>
        <w:t xml:space="preserve"> SMOTE), and cost-sensitive learning. Additionally, achieving real-time fraud detection poses challenges in balancing computational efficiency and accuracy, especially for low-latency processing.</w:t>
      </w:r>
    </w:p>
    <w:p w:rsidR="00372255" w:rsidRPr="00581496" w:rsidRDefault="00E477D1" w:rsidP="001C5F31">
      <w:pPr>
        <w:spacing w:before="100" w:beforeAutospacing="1" w:after="100" w:afterAutospacing="1" w:line="240" w:lineRule="auto"/>
        <w:rPr>
          <w:rFonts w:ascii="Times New Roman" w:hAnsi="Times New Roman" w:cs="Times New Roman"/>
        </w:rPr>
      </w:pPr>
      <w:r w:rsidRPr="003E4090">
        <w:rPr>
          <w:rFonts w:ascii="Times New Roman" w:eastAsia="Times New Roman" w:hAnsi="Times New Roman" w:cs="Times New Roman"/>
          <w:lang w:val="tr-TR" w:eastAsia="tr-TR"/>
        </w:rPr>
        <w:t>The project extends existing tools, including Python libraries like scikit-learn and RapidMiner, while integrating enhancements like optimized pipelines and hybrid models. Its uniqueness lies in adapting machine learning to evolving fraud patterns, emphasizing scalability, and leveraging ensemble techniques for robust, dynamic detection compared to static, rule-based systems.</w:t>
      </w:r>
      <w:r w:rsidR="002445A7">
        <w:rPr>
          <w:rFonts w:ascii="Times New Roman" w:eastAsia="Times New Roman" w:hAnsi="Times New Roman" w:cs="Times New Roman"/>
          <w:lang w:val="tr-TR" w:eastAsia="tr-TR"/>
        </w:rPr>
        <w:br/>
      </w:r>
      <w:r w:rsidR="003E4090">
        <w:rPr>
          <w:rFonts w:ascii="Times New Roman" w:eastAsia="Times New Roman" w:hAnsi="Times New Roman" w:cs="Times New Roman"/>
          <w:sz w:val="12"/>
          <w:szCs w:val="12"/>
          <w:lang w:val="tr-TR" w:eastAsia="tr-TR"/>
        </w:rPr>
        <w:br/>
      </w:r>
      <w:r w:rsidR="002445A7">
        <w:rPr>
          <w:rFonts w:ascii="Times New Roman" w:eastAsia="Times New Roman" w:hAnsi="Times New Roman" w:cs="Times New Roman"/>
          <w:lang w:val="tr-TR" w:eastAsia="tr-TR"/>
        </w:rPr>
        <w:br/>
      </w:r>
      <w:r w:rsidR="00E913A6" w:rsidRPr="002445A7">
        <w:rPr>
          <w:rFonts w:ascii="Times New Roman" w:hAnsi="Times New Roman" w:cs="Times New Roman"/>
          <w:b/>
          <w:smallCaps/>
          <w:sz w:val="28"/>
          <w:szCs w:val="28"/>
        </w:rPr>
        <w:lastRenderedPageBreak/>
        <w:t>5. Conclusion</w:t>
      </w:r>
      <w:r w:rsidR="002445A7">
        <w:rPr>
          <w:rFonts w:ascii="Times New Roman" w:hAnsi="Times New Roman" w:cs="Times New Roman"/>
          <w:b/>
          <w:smallCaps/>
          <w:sz w:val="28"/>
          <w:szCs w:val="28"/>
        </w:rPr>
        <w:t xml:space="preserve"> </w:t>
      </w:r>
      <w:r w:rsidR="002445A7">
        <w:rPr>
          <w:rFonts w:ascii="Times New Roman" w:hAnsi="Times New Roman" w:cs="Times New Roman"/>
          <w:smallCaps/>
          <w:sz w:val="12"/>
          <w:szCs w:val="12"/>
        </w:rPr>
        <w:br/>
      </w:r>
      <w:r w:rsidR="002445A7">
        <w:rPr>
          <w:rFonts w:ascii="Times New Roman" w:hAnsi="Times New Roman" w:cs="Times New Roman"/>
          <w:smallCaps/>
          <w:sz w:val="12"/>
          <w:szCs w:val="12"/>
        </w:rPr>
        <w:br/>
      </w:r>
      <w:r w:rsidR="00E913A6" w:rsidRPr="00581496">
        <w:rPr>
          <w:rFonts w:ascii="Times New Roman" w:hAnsi="Times New Roman" w:cs="Times New Roman"/>
        </w:rPr>
        <w:t xml:space="preserve">This project aims to leverage machine learning techniques to build an effective financial fraud detection system. By utilizing SVM and ensemble methods, the proposed solution will address existing challenges in fraud prevention. Successful implementation will demonstrate the practical value of machine learning in combating financial fraud, benefiting both </w:t>
      </w:r>
      <w:r w:rsidR="00E913A6" w:rsidRPr="008E6B8D">
        <w:rPr>
          <w:rFonts w:ascii="Times New Roman" w:hAnsi="Times New Roman" w:cs="Times New Roman"/>
        </w:rPr>
        <w:t>institutions</w:t>
      </w:r>
      <w:r w:rsidR="00E913A6" w:rsidRPr="00581496">
        <w:rPr>
          <w:rFonts w:ascii="Times New Roman" w:hAnsi="Times New Roman" w:cs="Times New Roman"/>
        </w:rPr>
        <w:t xml:space="preserve"> and individuals.</w:t>
      </w:r>
      <w:r w:rsidR="000C3374">
        <w:rPr>
          <w:rFonts w:ascii="Times New Roman" w:hAnsi="Times New Roman" w:cs="Times New Roman"/>
          <w:sz w:val="24"/>
          <w:szCs w:val="24"/>
        </w:rPr>
        <w:br/>
      </w:r>
      <w:r w:rsidR="001B5027">
        <w:rPr>
          <w:rFonts w:ascii="Times New Roman" w:hAnsi="Times New Roman" w:cs="Times New Roman"/>
        </w:rPr>
        <w:br/>
      </w:r>
      <w:r w:rsidR="00E913A6" w:rsidRPr="00D20E61">
        <w:rPr>
          <w:rFonts w:ascii="Times New Roman" w:hAnsi="Times New Roman" w:cs="Times New Roman"/>
          <w:b/>
          <w:smallCaps/>
          <w:sz w:val="28"/>
          <w:szCs w:val="28"/>
        </w:rPr>
        <w:t>6. References</w:t>
      </w:r>
      <w:r w:rsidR="00D20E61">
        <w:rPr>
          <w:rFonts w:ascii="Times New Roman" w:hAnsi="Times New Roman" w:cs="Times New Roman"/>
          <w:smallCaps/>
          <w:sz w:val="28"/>
          <w:szCs w:val="28"/>
        </w:rPr>
        <w:t xml:space="preserve"> </w:t>
      </w:r>
      <w:r w:rsidR="00D20E61">
        <w:rPr>
          <w:rFonts w:ascii="Times New Roman" w:hAnsi="Times New Roman" w:cs="Times New Roman"/>
          <w:smallCaps/>
          <w:sz w:val="28"/>
          <w:szCs w:val="28"/>
        </w:rPr>
        <w:br/>
      </w:r>
      <w:r w:rsidR="00D20E61">
        <w:rPr>
          <w:rFonts w:ascii="Times New Roman" w:hAnsi="Times New Roman" w:cs="Times New Roman"/>
          <w:smallCaps/>
          <w:sz w:val="12"/>
          <w:szCs w:val="12"/>
        </w:rPr>
        <w:br/>
      </w:r>
      <w:r w:rsidR="001C5F31" w:rsidRPr="00155222">
        <w:rPr>
          <w:rFonts w:ascii="Times New Roman" w:hAnsi="Times New Roman" w:cs="Times New Roman"/>
          <w:sz w:val="20"/>
          <w:szCs w:val="20"/>
        </w:rPr>
        <w:t>[1] Y. Zhang and X. Li, "Random Forests for Imbalanced Fraud Detection," IEEE Tran</w:t>
      </w:r>
      <w:r w:rsidR="00690071" w:rsidRPr="00155222">
        <w:rPr>
          <w:rFonts w:ascii="Times New Roman" w:hAnsi="Times New Roman" w:cs="Times New Roman"/>
          <w:sz w:val="20"/>
          <w:szCs w:val="20"/>
        </w:rPr>
        <w:t>sactions on Data Science, 2020.</w:t>
      </w:r>
      <w:r w:rsidR="00155222">
        <w:rPr>
          <w:rFonts w:ascii="Times New Roman" w:hAnsi="Times New Roman" w:cs="Times New Roman"/>
          <w:sz w:val="12"/>
          <w:szCs w:val="12"/>
        </w:rPr>
        <w:br/>
      </w:r>
      <w:r w:rsidR="00690071" w:rsidRPr="00155222">
        <w:rPr>
          <w:rFonts w:ascii="Times New Roman" w:hAnsi="Times New Roman" w:cs="Times New Roman"/>
          <w:sz w:val="20"/>
          <w:szCs w:val="20"/>
        </w:rPr>
        <w:br/>
      </w:r>
      <w:r w:rsidR="001C5F31" w:rsidRPr="00155222">
        <w:rPr>
          <w:rFonts w:ascii="Times New Roman" w:hAnsi="Times New Roman" w:cs="Times New Roman"/>
          <w:sz w:val="20"/>
          <w:szCs w:val="20"/>
        </w:rPr>
        <w:t xml:space="preserve">[2] L. Breiman, "Random Forests," Machine Learning, </w:t>
      </w:r>
      <w:r w:rsidR="00690071" w:rsidRPr="00155222">
        <w:rPr>
          <w:rFonts w:ascii="Times New Roman" w:hAnsi="Times New Roman" w:cs="Times New Roman"/>
          <w:sz w:val="20"/>
          <w:szCs w:val="20"/>
        </w:rPr>
        <w:t>vol. 45, no. 1, pp. 5-32, 2001.</w:t>
      </w:r>
      <w:r w:rsidR="00155222">
        <w:rPr>
          <w:rFonts w:ascii="Times New Roman" w:hAnsi="Times New Roman" w:cs="Times New Roman"/>
          <w:sz w:val="12"/>
          <w:szCs w:val="12"/>
        </w:rPr>
        <w:br/>
      </w:r>
      <w:r w:rsidR="00690071" w:rsidRPr="00155222">
        <w:rPr>
          <w:rFonts w:ascii="Times New Roman" w:hAnsi="Times New Roman" w:cs="Times New Roman"/>
          <w:sz w:val="20"/>
          <w:szCs w:val="20"/>
        </w:rPr>
        <w:br/>
      </w:r>
      <w:r w:rsidR="001C5F31" w:rsidRPr="00155222">
        <w:rPr>
          <w:rFonts w:ascii="Times New Roman" w:hAnsi="Times New Roman" w:cs="Times New Roman"/>
          <w:sz w:val="20"/>
          <w:szCs w:val="20"/>
        </w:rPr>
        <w:t>[3] C. Cortes and V. Vapnik, "Support-vector networks," Machine Learning, vol</w:t>
      </w:r>
      <w:r w:rsidR="00690071" w:rsidRPr="00155222">
        <w:rPr>
          <w:rFonts w:ascii="Times New Roman" w:hAnsi="Times New Roman" w:cs="Times New Roman"/>
          <w:sz w:val="20"/>
          <w:szCs w:val="20"/>
        </w:rPr>
        <w:t>. 20, no. 3, pp. 273-297, 1995.</w:t>
      </w:r>
      <w:r w:rsidR="00155222">
        <w:rPr>
          <w:rFonts w:ascii="Times New Roman" w:hAnsi="Times New Roman" w:cs="Times New Roman"/>
          <w:sz w:val="12"/>
          <w:szCs w:val="12"/>
        </w:rPr>
        <w:br/>
      </w:r>
      <w:r w:rsidR="00690071" w:rsidRPr="00155222">
        <w:rPr>
          <w:rFonts w:ascii="Times New Roman" w:hAnsi="Times New Roman" w:cs="Times New Roman"/>
          <w:sz w:val="20"/>
          <w:szCs w:val="20"/>
        </w:rPr>
        <w:br/>
      </w:r>
      <w:r w:rsidR="001C5F31" w:rsidRPr="00155222">
        <w:rPr>
          <w:rFonts w:ascii="Times New Roman" w:hAnsi="Times New Roman" w:cs="Times New Roman"/>
          <w:sz w:val="20"/>
          <w:szCs w:val="20"/>
        </w:rPr>
        <w:t>[4] P. Sidelov, "Fraud Preventio</w:t>
      </w:r>
      <w:r w:rsidR="00690071" w:rsidRPr="00155222">
        <w:rPr>
          <w:rFonts w:ascii="Times New Roman" w:hAnsi="Times New Roman" w:cs="Times New Roman"/>
          <w:sz w:val="20"/>
          <w:szCs w:val="20"/>
        </w:rPr>
        <w:t>n," SDK Finance, Jun. 30, 2021.</w:t>
      </w:r>
      <w:r w:rsidR="00690071" w:rsidRPr="00155222">
        <w:rPr>
          <w:rFonts w:ascii="Times New Roman" w:hAnsi="Times New Roman" w:cs="Times New Roman"/>
          <w:sz w:val="20"/>
          <w:szCs w:val="20"/>
        </w:rPr>
        <w:br/>
      </w:r>
      <w:r w:rsidR="001C5F31" w:rsidRPr="00155222">
        <w:rPr>
          <w:rFonts w:ascii="Times New Roman" w:hAnsi="Times New Roman" w:cs="Times New Roman"/>
          <w:sz w:val="20"/>
          <w:szCs w:val="20"/>
        </w:rPr>
        <w:t>https://sdk.finance/all-you-need-to-know-about-machine-learning-</w:t>
      </w:r>
      <w:r w:rsidR="00690071" w:rsidRPr="00155222">
        <w:rPr>
          <w:rFonts w:ascii="Times New Roman" w:hAnsi="Times New Roman" w:cs="Times New Roman"/>
          <w:sz w:val="20"/>
          <w:szCs w:val="20"/>
        </w:rPr>
        <w:t>based-fraud-detection-systems</w:t>
      </w:r>
      <w:proofErr w:type="gramStart"/>
      <w:r w:rsidR="00690071" w:rsidRPr="00155222">
        <w:rPr>
          <w:rFonts w:ascii="Times New Roman" w:hAnsi="Times New Roman" w:cs="Times New Roman"/>
          <w:sz w:val="20"/>
          <w:szCs w:val="20"/>
        </w:rPr>
        <w:t>/</w:t>
      </w:r>
      <w:proofErr w:type="gramEnd"/>
      <w:r w:rsidR="00155222">
        <w:rPr>
          <w:rFonts w:ascii="Times New Roman" w:hAnsi="Times New Roman" w:cs="Times New Roman"/>
          <w:sz w:val="12"/>
          <w:szCs w:val="12"/>
        </w:rPr>
        <w:br/>
      </w:r>
      <w:r w:rsidR="00690071" w:rsidRPr="00155222">
        <w:rPr>
          <w:rFonts w:ascii="Times New Roman" w:hAnsi="Times New Roman" w:cs="Times New Roman"/>
          <w:sz w:val="20"/>
          <w:szCs w:val="20"/>
        </w:rPr>
        <w:br/>
      </w:r>
      <w:r w:rsidR="001C5F31" w:rsidRPr="00155222">
        <w:rPr>
          <w:rFonts w:ascii="Times New Roman" w:hAnsi="Times New Roman" w:cs="Times New Roman"/>
          <w:sz w:val="20"/>
          <w:szCs w:val="20"/>
        </w:rPr>
        <w:t>[5] Maruti Techlabs, "Machine Learning Fraud D</w:t>
      </w:r>
      <w:r w:rsidR="00690071" w:rsidRPr="00155222">
        <w:rPr>
          <w:rFonts w:ascii="Times New Roman" w:hAnsi="Times New Roman" w:cs="Times New Roman"/>
          <w:sz w:val="20"/>
          <w:szCs w:val="20"/>
        </w:rPr>
        <w:t>etection,"</w:t>
      </w:r>
      <w:r w:rsidR="00690071" w:rsidRPr="00155222">
        <w:rPr>
          <w:rFonts w:ascii="Times New Roman" w:hAnsi="Times New Roman" w:cs="Times New Roman"/>
          <w:sz w:val="20"/>
          <w:szCs w:val="20"/>
        </w:rPr>
        <w:br/>
      </w:r>
      <w:r w:rsidR="001C5F31" w:rsidRPr="00155222">
        <w:rPr>
          <w:rFonts w:ascii="Times New Roman" w:hAnsi="Times New Roman" w:cs="Times New Roman"/>
          <w:sz w:val="20"/>
          <w:szCs w:val="20"/>
        </w:rPr>
        <w:t>https://marutitech.com/ma</w:t>
      </w:r>
      <w:r w:rsidR="00690071" w:rsidRPr="00155222">
        <w:rPr>
          <w:rFonts w:ascii="Times New Roman" w:hAnsi="Times New Roman" w:cs="Times New Roman"/>
          <w:sz w:val="20"/>
          <w:szCs w:val="20"/>
        </w:rPr>
        <w:t>chine-learning-fraud-detection/</w:t>
      </w:r>
    </w:p>
    <w:sectPr w:rsidR="00372255" w:rsidRPr="00581496" w:rsidSect="002E150D">
      <w:pgSz w:w="11906" w:h="16838" w:code="9"/>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 w:name="MS Mincho">
    <w:altName w:val="Yu Gothic UI"/>
    <w:panose1 w:val="02020609040205080304"/>
    <w:charset w:val="80"/>
    <w:family w:val="roman"/>
    <w:notTrueType/>
    <w:pitch w:val="fixed"/>
    <w:sig w:usb0="00000001" w:usb1="08070000" w:usb2="00000010" w:usb3="00000000" w:csb0="0002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 w:name="Segoe UI">
    <w:panose1 w:val="020B0502040204020203"/>
    <w:charset w:val="A2"/>
    <w:family w:val="swiss"/>
    <w:pitch w:val="variable"/>
    <w:sig w:usb0="E4002EFF" w:usb1="C000E47F" w:usb2="00000009" w:usb3="00000000" w:csb0="000001FF" w:csb1="00000000"/>
  </w:font>
  <w:font w:name="Garamond">
    <w:panose1 w:val="02020404030301010803"/>
    <w:charset w:val="A2"/>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ara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ara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Maddemi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Maddemi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ara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Maddemi"/>
      <w:lvlText w:val=""/>
      <w:lvlJc w:val="left"/>
      <w:pPr>
        <w:tabs>
          <w:tab w:val="num" w:pos="360"/>
        </w:tabs>
        <w:ind w:left="360" w:hanging="360"/>
      </w:pPr>
      <w:rPr>
        <w:rFonts w:ascii="Symbol" w:hAnsi="Symbol" w:hint="default"/>
      </w:rPr>
    </w:lvl>
  </w:abstractNum>
  <w:abstractNum w:abstractNumId="9" w15:restartNumberingAfterBreak="0">
    <w:nsid w:val="12B01E7B"/>
    <w:multiLevelType w:val="multilevel"/>
    <w:tmpl w:val="35066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32F6C9E"/>
    <w:multiLevelType w:val="hybridMultilevel"/>
    <w:tmpl w:val="8356FEF2"/>
    <w:lvl w:ilvl="0" w:tplc="C12C48B4">
      <w:numFmt w:val="bullet"/>
      <w:lvlText w:val="-"/>
      <w:lvlJc w:val="left"/>
      <w:pPr>
        <w:ind w:left="720" w:hanging="360"/>
      </w:pPr>
      <w:rPr>
        <w:rFonts w:ascii="Cambria" w:eastAsiaTheme="minorEastAsia" w:hAnsi="Cambria"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15:restartNumberingAfterBreak="0">
    <w:nsid w:val="51F56AA9"/>
    <w:multiLevelType w:val="hybridMultilevel"/>
    <w:tmpl w:val="CE3EA066"/>
    <w:lvl w:ilvl="0" w:tplc="D3D88B6A">
      <w:numFmt w:val="bullet"/>
      <w:lvlText w:val="-"/>
      <w:lvlJc w:val="left"/>
      <w:pPr>
        <w:ind w:left="720" w:hanging="360"/>
      </w:pPr>
      <w:rPr>
        <w:rFonts w:ascii="Cambria" w:eastAsiaTheme="minorEastAsia" w:hAnsi="Cambria"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15:restartNumberingAfterBreak="0">
    <w:nsid w:val="5B842267"/>
    <w:multiLevelType w:val="hybridMultilevel"/>
    <w:tmpl w:val="A5380702"/>
    <w:lvl w:ilvl="0" w:tplc="14C8C12E">
      <w:numFmt w:val="bullet"/>
      <w:lvlText w:val="-"/>
      <w:lvlJc w:val="left"/>
      <w:pPr>
        <w:ind w:left="720" w:hanging="360"/>
      </w:pPr>
      <w:rPr>
        <w:rFonts w:ascii="Cambria" w:eastAsiaTheme="minorEastAsia" w:hAnsi="Cambria"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2"/>
  </w:num>
  <w:num w:numId="11">
    <w:abstractNumId w:val="10"/>
  </w:num>
  <w:num w:numId="12">
    <w:abstractNumId w:val="11"/>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129A6"/>
    <w:rsid w:val="00034616"/>
    <w:rsid w:val="0006063C"/>
    <w:rsid w:val="000B3143"/>
    <w:rsid w:val="000C3374"/>
    <w:rsid w:val="00144BF4"/>
    <w:rsid w:val="0015074B"/>
    <w:rsid w:val="00155222"/>
    <w:rsid w:val="001B40F8"/>
    <w:rsid w:val="001B5027"/>
    <w:rsid w:val="001C5F31"/>
    <w:rsid w:val="001F7DDC"/>
    <w:rsid w:val="00206F09"/>
    <w:rsid w:val="002341F6"/>
    <w:rsid w:val="002445A7"/>
    <w:rsid w:val="00246DCF"/>
    <w:rsid w:val="0027774C"/>
    <w:rsid w:val="0029639D"/>
    <w:rsid w:val="002A0B6F"/>
    <w:rsid w:val="002C4672"/>
    <w:rsid w:val="002E150D"/>
    <w:rsid w:val="002F039A"/>
    <w:rsid w:val="003016CC"/>
    <w:rsid w:val="003024E7"/>
    <w:rsid w:val="003064B6"/>
    <w:rsid w:val="00312B93"/>
    <w:rsid w:val="00326F90"/>
    <w:rsid w:val="0034107A"/>
    <w:rsid w:val="0036022A"/>
    <w:rsid w:val="00372255"/>
    <w:rsid w:val="003C58E6"/>
    <w:rsid w:val="003C5A9B"/>
    <w:rsid w:val="003E035C"/>
    <w:rsid w:val="003E4090"/>
    <w:rsid w:val="004016A8"/>
    <w:rsid w:val="004061DF"/>
    <w:rsid w:val="00426DD0"/>
    <w:rsid w:val="004326DA"/>
    <w:rsid w:val="00497831"/>
    <w:rsid w:val="004B5ED1"/>
    <w:rsid w:val="004F7752"/>
    <w:rsid w:val="00515CCB"/>
    <w:rsid w:val="005370FC"/>
    <w:rsid w:val="0054210D"/>
    <w:rsid w:val="00563C2A"/>
    <w:rsid w:val="00581496"/>
    <w:rsid w:val="0059449E"/>
    <w:rsid w:val="005B3D5E"/>
    <w:rsid w:val="005B47B2"/>
    <w:rsid w:val="00635E76"/>
    <w:rsid w:val="00641EC8"/>
    <w:rsid w:val="006519BA"/>
    <w:rsid w:val="0066400A"/>
    <w:rsid w:val="00690071"/>
    <w:rsid w:val="006D5D9B"/>
    <w:rsid w:val="00706DB6"/>
    <w:rsid w:val="007277FF"/>
    <w:rsid w:val="00732DF5"/>
    <w:rsid w:val="0078715D"/>
    <w:rsid w:val="0079114A"/>
    <w:rsid w:val="007D4B5F"/>
    <w:rsid w:val="00896858"/>
    <w:rsid w:val="008C0B3E"/>
    <w:rsid w:val="008E6B8D"/>
    <w:rsid w:val="0090140B"/>
    <w:rsid w:val="00901FCB"/>
    <w:rsid w:val="00933684"/>
    <w:rsid w:val="00937BD6"/>
    <w:rsid w:val="00946F7E"/>
    <w:rsid w:val="009D6C56"/>
    <w:rsid w:val="00A34F45"/>
    <w:rsid w:val="00A40CA2"/>
    <w:rsid w:val="00AA1D8D"/>
    <w:rsid w:val="00AA4B9C"/>
    <w:rsid w:val="00AE5151"/>
    <w:rsid w:val="00AF5AC9"/>
    <w:rsid w:val="00B24CD4"/>
    <w:rsid w:val="00B36374"/>
    <w:rsid w:val="00B47730"/>
    <w:rsid w:val="00BD4D36"/>
    <w:rsid w:val="00BE7F83"/>
    <w:rsid w:val="00C1504A"/>
    <w:rsid w:val="00C5537D"/>
    <w:rsid w:val="00C62E53"/>
    <w:rsid w:val="00CB0664"/>
    <w:rsid w:val="00D20E61"/>
    <w:rsid w:val="00D30DFB"/>
    <w:rsid w:val="00D5548C"/>
    <w:rsid w:val="00DB18F1"/>
    <w:rsid w:val="00DC48C8"/>
    <w:rsid w:val="00DD6001"/>
    <w:rsid w:val="00E477D1"/>
    <w:rsid w:val="00E913A6"/>
    <w:rsid w:val="00EA0979"/>
    <w:rsid w:val="00EC4352"/>
    <w:rsid w:val="00EC4C07"/>
    <w:rsid w:val="00EE7474"/>
    <w:rsid w:val="00EF3035"/>
    <w:rsid w:val="00F40410"/>
    <w:rsid w:val="00F563D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64D6DF9"/>
  <w14:defaultImageDpi w14:val="330"/>
  <w15:docId w15:val="{E5F3B8FA-575C-4520-9D4A-C23CDC836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Balk1">
    <w:name w:val="heading 1"/>
    <w:basedOn w:val="Normal"/>
    <w:next w:val="Normal"/>
    <w:link w:val="Balk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Balk4">
    <w:name w:val="heading 4"/>
    <w:basedOn w:val="Normal"/>
    <w:next w:val="Normal"/>
    <w:link w:val="Balk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Balk5">
    <w:name w:val="heading 5"/>
    <w:basedOn w:val="Normal"/>
    <w:next w:val="Normal"/>
    <w:link w:val="Balk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Balk6">
    <w:name w:val="heading 6"/>
    <w:basedOn w:val="Normal"/>
    <w:next w:val="Normal"/>
    <w:link w:val="Balk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alk7">
    <w:name w:val="heading 7"/>
    <w:basedOn w:val="Normal"/>
    <w:next w:val="Normal"/>
    <w:link w:val="Balk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alk8">
    <w:name w:val="heading 8"/>
    <w:basedOn w:val="Normal"/>
    <w:next w:val="Normal"/>
    <w:link w:val="Balk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alk9">
    <w:name w:val="heading 9"/>
    <w:basedOn w:val="Normal"/>
    <w:next w:val="Normal"/>
    <w:link w:val="Balk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E618BF"/>
    <w:pPr>
      <w:tabs>
        <w:tab w:val="center" w:pos="4680"/>
        <w:tab w:val="right" w:pos="9360"/>
      </w:tabs>
      <w:spacing w:after="0" w:line="240" w:lineRule="auto"/>
    </w:pPr>
  </w:style>
  <w:style w:type="character" w:customStyle="1" w:styleId="stBilgiChar">
    <w:name w:val="Üst Bilgi Char"/>
    <w:basedOn w:val="VarsaylanParagrafYazTipi"/>
    <w:link w:val="stBilgi"/>
    <w:uiPriority w:val="99"/>
    <w:rsid w:val="00E618BF"/>
  </w:style>
  <w:style w:type="paragraph" w:styleId="AltBilgi">
    <w:name w:val="footer"/>
    <w:basedOn w:val="Normal"/>
    <w:link w:val="AltBilgiChar"/>
    <w:uiPriority w:val="99"/>
    <w:unhideWhenUsed/>
    <w:rsid w:val="00E618BF"/>
    <w:pPr>
      <w:tabs>
        <w:tab w:val="center" w:pos="4680"/>
        <w:tab w:val="right" w:pos="9360"/>
      </w:tabs>
      <w:spacing w:after="0" w:line="240" w:lineRule="auto"/>
    </w:pPr>
  </w:style>
  <w:style w:type="character" w:customStyle="1" w:styleId="AltBilgiChar">
    <w:name w:val="Alt Bilgi Char"/>
    <w:basedOn w:val="VarsaylanParagrafYazTipi"/>
    <w:link w:val="AltBilgi"/>
    <w:uiPriority w:val="99"/>
    <w:rsid w:val="00E618BF"/>
  </w:style>
  <w:style w:type="paragraph" w:styleId="AralkYok">
    <w:name w:val="No Spacing"/>
    <w:uiPriority w:val="1"/>
    <w:qFormat/>
    <w:rsid w:val="00FC693F"/>
    <w:pPr>
      <w:spacing w:after="0" w:line="240" w:lineRule="auto"/>
    </w:pPr>
  </w:style>
  <w:style w:type="character" w:customStyle="1" w:styleId="Balk1Char">
    <w:name w:val="Başlık 1 Char"/>
    <w:basedOn w:val="VarsaylanParagrafYazTipi"/>
    <w:link w:val="Balk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Balk2Char">
    <w:name w:val="Başlık 2 Char"/>
    <w:basedOn w:val="VarsaylanParagrafYazTipi"/>
    <w:link w:val="Balk2"/>
    <w:uiPriority w:val="9"/>
    <w:rsid w:val="00FC693F"/>
    <w:rPr>
      <w:rFonts w:asciiTheme="majorHAnsi" w:eastAsiaTheme="majorEastAsia" w:hAnsiTheme="majorHAnsi" w:cstheme="majorBidi"/>
      <w:b/>
      <w:bCs/>
      <w:color w:val="4F81BD" w:themeColor="accent1"/>
      <w:sz w:val="26"/>
      <w:szCs w:val="26"/>
    </w:rPr>
  </w:style>
  <w:style w:type="character" w:customStyle="1" w:styleId="Balk3Char">
    <w:name w:val="Başlık 3 Char"/>
    <w:basedOn w:val="VarsaylanParagrafYazTipi"/>
    <w:link w:val="Balk3"/>
    <w:uiPriority w:val="9"/>
    <w:rsid w:val="00FC693F"/>
    <w:rPr>
      <w:rFonts w:asciiTheme="majorHAnsi" w:eastAsiaTheme="majorEastAsia" w:hAnsiTheme="majorHAnsi" w:cstheme="majorBidi"/>
      <w:b/>
      <w:bCs/>
      <w:color w:val="4F81BD" w:themeColor="accent1"/>
    </w:rPr>
  </w:style>
  <w:style w:type="paragraph" w:styleId="KonuBal">
    <w:name w:val="Title"/>
    <w:basedOn w:val="Normal"/>
    <w:next w:val="Normal"/>
    <w:link w:val="KonuBal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KonuBalChar">
    <w:name w:val="Konu Başlığı Char"/>
    <w:basedOn w:val="VarsaylanParagrafYazTipi"/>
    <w:link w:val="KonuBa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ltyaz">
    <w:name w:val="Subtitle"/>
    <w:basedOn w:val="Normal"/>
    <w:next w:val="Normal"/>
    <w:link w:val="Altyaz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ltyazChar">
    <w:name w:val="Altyazı Char"/>
    <w:basedOn w:val="VarsaylanParagrafYazTipi"/>
    <w:link w:val="Altyaz"/>
    <w:uiPriority w:val="11"/>
    <w:rsid w:val="00FC693F"/>
    <w:rPr>
      <w:rFonts w:asciiTheme="majorHAnsi" w:eastAsiaTheme="majorEastAsia" w:hAnsiTheme="majorHAnsi" w:cstheme="majorBidi"/>
      <w:i/>
      <w:iCs/>
      <w:color w:val="4F81BD" w:themeColor="accent1"/>
      <w:spacing w:val="15"/>
      <w:sz w:val="24"/>
      <w:szCs w:val="24"/>
    </w:rPr>
  </w:style>
  <w:style w:type="paragraph" w:styleId="ListeParagraf">
    <w:name w:val="List Paragraph"/>
    <w:basedOn w:val="Normal"/>
    <w:uiPriority w:val="34"/>
    <w:qFormat/>
    <w:rsid w:val="00FC693F"/>
    <w:pPr>
      <w:ind w:left="720"/>
      <w:contextualSpacing/>
    </w:pPr>
  </w:style>
  <w:style w:type="paragraph" w:styleId="GvdeMetni">
    <w:name w:val="Body Text"/>
    <w:basedOn w:val="Normal"/>
    <w:link w:val="GvdeMetniChar"/>
    <w:uiPriority w:val="99"/>
    <w:unhideWhenUsed/>
    <w:rsid w:val="00AA1D8D"/>
    <w:pPr>
      <w:spacing w:after="120"/>
    </w:pPr>
  </w:style>
  <w:style w:type="character" w:customStyle="1" w:styleId="GvdeMetniChar">
    <w:name w:val="Gövde Metni Char"/>
    <w:basedOn w:val="VarsaylanParagrafYazTipi"/>
    <w:link w:val="GvdeMetni"/>
    <w:uiPriority w:val="99"/>
    <w:rsid w:val="00AA1D8D"/>
  </w:style>
  <w:style w:type="paragraph" w:styleId="GvdeMetni2">
    <w:name w:val="Body Text 2"/>
    <w:basedOn w:val="Normal"/>
    <w:link w:val="GvdeMetni2Char"/>
    <w:uiPriority w:val="99"/>
    <w:unhideWhenUsed/>
    <w:rsid w:val="00AA1D8D"/>
    <w:pPr>
      <w:spacing w:after="120" w:line="480" w:lineRule="auto"/>
    </w:pPr>
  </w:style>
  <w:style w:type="character" w:customStyle="1" w:styleId="GvdeMetni2Char">
    <w:name w:val="Gövde Metni 2 Char"/>
    <w:basedOn w:val="VarsaylanParagrafYazTipi"/>
    <w:link w:val="GvdeMetni2"/>
    <w:uiPriority w:val="99"/>
    <w:rsid w:val="00AA1D8D"/>
  </w:style>
  <w:style w:type="paragraph" w:styleId="GvdeMetni3">
    <w:name w:val="Body Text 3"/>
    <w:basedOn w:val="Normal"/>
    <w:link w:val="GvdeMetni3Char"/>
    <w:uiPriority w:val="99"/>
    <w:unhideWhenUsed/>
    <w:rsid w:val="00AA1D8D"/>
    <w:pPr>
      <w:spacing w:after="120"/>
    </w:pPr>
    <w:rPr>
      <w:sz w:val="16"/>
      <w:szCs w:val="16"/>
    </w:rPr>
  </w:style>
  <w:style w:type="character" w:customStyle="1" w:styleId="GvdeMetni3Char">
    <w:name w:val="Gövde Metni 3 Char"/>
    <w:basedOn w:val="VarsaylanParagrafYazTipi"/>
    <w:link w:val="GvdeMetni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Maddemi">
    <w:name w:val="List Bullet"/>
    <w:basedOn w:val="Normal"/>
    <w:uiPriority w:val="99"/>
    <w:unhideWhenUsed/>
    <w:rsid w:val="00326F90"/>
    <w:pPr>
      <w:numPr>
        <w:numId w:val="1"/>
      </w:numPr>
      <w:contextualSpacing/>
    </w:pPr>
  </w:style>
  <w:style w:type="paragraph" w:styleId="ListeMaddemi2">
    <w:name w:val="List Bullet 2"/>
    <w:basedOn w:val="Normal"/>
    <w:uiPriority w:val="99"/>
    <w:unhideWhenUsed/>
    <w:rsid w:val="00326F90"/>
    <w:pPr>
      <w:numPr>
        <w:numId w:val="2"/>
      </w:numPr>
      <w:contextualSpacing/>
    </w:pPr>
  </w:style>
  <w:style w:type="paragraph" w:styleId="ListeMaddemi3">
    <w:name w:val="List Bullet 3"/>
    <w:basedOn w:val="Normal"/>
    <w:uiPriority w:val="99"/>
    <w:unhideWhenUsed/>
    <w:rsid w:val="00326F90"/>
    <w:pPr>
      <w:numPr>
        <w:numId w:val="3"/>
      </w:numPr>
      <w:contextualSpacing/>
    </w:pPr>
  </w:style>
  <w:style w:type="paragraph" w:styleId="ListeNumaras">
    <w:name w:val="List Number"/>
    <w:basedOn w:val="Normal"/>
    <w:uiPriority w:val="99"/>
    <w:unhideWhenUsed/>
    <w:rsid w:val="00326F90"/>
    <w:pPr>
      <w:numPr>
        <w:numId w:val="5"/>
      </w:numPr>
      <w:contextualSpacing/>
    </w:pPr>
  </w:style>
  <w:style w:type="paragraph" w:styleId="ListeNumaras2">
    <w:name w:val="List Number 2"/>
    <w:basedOn w:val="Normal"/>
    <w:uiPriority w:val="99"/>
    <w:unhideWhenUsed/>
    <w:rsid w:val="0029639D"/>
    <w:pPr>
      <w:numPr>
        <w:numId w:val="6"/>
      </w:numPr>
      <w:contextualSpacing/>
    </w:pPr>
  </w:style>
  <w:style w:type="paragraph" w:styleId="ListeNumaras3">
    <w:name w:val="List Number 3"/>
    <w:basedOn w:val="Normal"/>
    <w:uiPriority w:val="99"/>
    <w:unhideWhenUsed/>
    <w:rsid w:val="0029639D"/>
    <w:pPr>
      <w:numPr>
        <w:numId w:val="7"/>
      </w:numPr>
      <w:contextualSpacing/>
    </w:pPr>
  </w:style>
  <w:style w:type="paragraph" w:styleId="ListeDevam">
    <w:name w:val="List Continue"/>
    <w:basedOn w:val="Normal"/>
    <w:uiPriority w:val="99"/>
    <w:unhideWhenUsed/>
    <w:rsid w:val="0029639D"/>
    <w:pPr>
      <w:spacing w:after="120"/>
      <w:ind w:left="360"/>
      <w:contextualSpacing/>
    </w:pPr>
  </w:style>
  <w:style w:type="paragraph" w:styleId="ListeDevam2">
    <w:name w:val="List Continue 2"/>
    <w:basedOn w:val="Normal"/>
    <w:uiPriority w:val="99"/>
    <w:unhideWhenUsed/>
    <w:rsid w:val="0029639D"/>
    <w:pPr>
      <w:spacing w:after="120"/>
      <w:ind w:left="720"/>
      <w:contextualSpacing/>
    </w:pPr>
  </w:style>
  <w:style w:type="paragraph" w:styleId="ListeDevam3">
    <w:name w:val="List Continue 3"/>
    <w:basedOn w:val="Normal"/>
    <w:uiPriority w:val="99"/>
    <w:unhideWhenUsed/>
    <w:rsid w:val="0029639D"/>
    <w:pPr>
      <w:spacing w:after="120"/>
      <w:ind w:left="1080"/>
      <w:contextualSpacing/>
    </w:pPr>
  </w:style>
  <w:style w:type="paragraph" w:styleId="MakroMetni">
    <w:name w:val="macro"/>
    <w:link w:val="MakroMetni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MetniChar">
    <w:name w:val="Makro Metni Char"/>
    <w:basedOn w:val="VarsaylanParagrafYazTipi"/>
    <w:link w:val="MakroMetni"/>
    <w:uiPriority w:val="99"/>
    <w:rsid w:val="0029639D"/>
    <w:rPr>
      <w:rFonts w:ascii="Courier" w:hAnsi="Courier"/>
      <w:sz w:val="20"/>
      <w:szCs w:val="20"/>
    </w:rPr>
  </w:style>
  <w:style w:type="paragraph" w:styleId="Alnt">
    <w:name w:val="Quote"/>
    <w:basedOn w:val="Normal"/>
    <w:next w:val="Normal"/>
    <w:link w:val="AlntChar"/>
    <w:uiPriority w:val="29"/>
    <w:qFormat/>
    <w:rsid w:val="00FC693F"/>
    <w:rPr>
      <w:i/>
      <w:iCs/>
      <w:color w:val="000000" w:themeColor="text1"/>
    </w:rPr>
  </w:style>
  <w:style w:type="character" w:customStyle="1" w:styleId="AlntChar">
    <w:name w:val="Alıntı Char"/>
    <w:basedOn w:val="VarsaylanParagrafYazTipi"/>
    <w:link w:val="Alnt"/>
    <w:uiPriority w:val="29"/>
    <w:rsid w:val="00FC693F"/>
    <w:rPr>
      <w:i/>
      <w:iCs/>
      <w:color w:val="000000" w:themeColor="text1"/>
    </w:rPr>
  </w:style>
  <w:style w:type="character" w:customStyle="1" w:styleId="Balk4Char">
    <w:name w:val="Başlık 4 Char"/>
    <w:basedOn w:val="VarsaylanParagrafYazTipi"/>
    <w:link w:val="Balk4"/>
    <w:uiPriority w:val="9"/>
    <w:semiHidden/>
    <w:rsid w:val="00FC693F"/>
    <w:rPr>
      <w:rFonts w:asciiTheme="majorHAnsi" w:eastAsiaTheme="majorEastAsia" w:hAnsiTheme="majorHAnsi" w:cstheme="majorBidi"/>
      <w:b/>
      <w:bCs/>
      <w:i/>
      <w:iCs/>
      <w:color w:val="4F81BD" w:themeColor="accent1"/>
    </w:rPr>
  </w:style>
  <w:style w:type="character" w:customStyle="1" w:styleId="Balk5Char">
    <w:name w:val="Başlık 5 Char"/>
    <w:basedOn w:val="VarsaylanParagrafYazTipi"/>
    <w:link w:val="Balk5"/>
    <w:uiPriority w:val="9"/>
    <w:semiHidden/>
    <w:rsid w:val="00FC693F"/>
    <w:rPr>
      <w:rFonts w:asciiTheme="majorHAnsi" w:eastAsiaTheme="majorEastAsia" w:hAnsiTheme="majorHAnsi" w:cstheme="majorBidi"/>
      <w:color w:val="243F60" w:themeColor="accent1" w:themeShade="7F"/>
    </w:rPr>
  </w:style>
  <w:style w:type="character" w:customStyle="1" w:styleId="Balk6Char">
    <w:name w:val="Başlık 6 Char"/>
    <w:basedOn w:val="VarsaylanParagrafYazTipi"/>
    <w:link w:val="Balk6"/>
    <w:uiPriority w:val="9"/>
    <w:semiHidden/>
    <w:rsid w:val="00FC693F"/>
    <w:rPr>
      <w:rFonts w:asciiTheme="majorHAnsi" w:eastAsiaTheme="majorEastAsia" w:hAnsiTheme="majorHAnsi" w:cstheme="majorBidi"/>
      <w:i/>
      <w:iCs/>
      <w:color w:val="243F60" w:themeColor="accent1" w:themeShade="7F"/>
    </w:rPr>
  </w:style>
  <w:style w:type="character" w:customStyle="1" w:styleId="Balk7Char">
    <w:name w:val="Başlık 7 Char"/>
    <w:basedOn w:val="VarsaylanParagrafYazTipi"/>
    <w:link w:val="Balk7"/>
    <w:uiPriority w:val="9"/>
    <w:semiHidden/>
    <w:rsid w:val="00FC693F"/>
    <w:rPr>
      <w:rFonts w:asciiTheme="majorHAnsi" w:eastAsiaTheme="majorEastAsia" w:hAnsiTheme="majorHAnsi" w:cstheme="majorBidi"/>
      <w:i/>
      <w:iCs/>
      <w:color w:val="404040" w:themeColor="text1" w:themeTint="BF"/>
    </w:rPr>
  </w:style>
  <w:style w:type="character" w:customStyle="1" w:styleId="Balk8Char">
    <w:name w:val="Başlık 8 Char"/>
    <w:basedOn w:val="VarsaylanParagrafYazTipi"/>
    <w:link w:val="Balk8"/>
    <w:uiPriority w:val="9"/>
    <w:semiHidden/>
    <w:rsid w:val="00FC693F"/>
    <w:rPr>
      <w:rFonts w:asciiTheme="majorHAnsi" w:eastAsiaTheme="majorEastAsia" w:hAnsiTheme="majorHAnsi" w:cstheme="majorBidi"/>
      <w:color w:val="4F81BD" w:themeColor="accent1"/>
      <w:sz w:val="20"/>
      <w:szCs w:val="20"/>
    </w:rPr>
  </w:style>
  <w:style w:type="character" w:customStyle="1" w:styleId="Balk9Char">
    <w:name w:val="Başlık 9 Char"/>
    <w:basedOn w:val="VarsaylanParagrafYazTipi"/>
    <w:link w:val="Balk9"/>
    <w:uiPriority w:val="9"/>
    <w:semiHidden/>
    <w:rsid w:val="00FC693F"/>
    <w:rPr>
      <w:rFonts w:asciiTheme="majorHAnsi" w:eastAsiaTheme="majorEastAsia" w:hAnsiTheme="majorHAnsi" w:cstheme="majorBidi"/>
      <w:i/>
      <w:iCs/>
      <w:color w:val="404040" w:themeColor="text1" w:themeTint="BF"/>
      <w:sz w:val="20"/>
      <w:szCs w:val="20"/>
    </w:rPr>
  </w:style>
  <w:style w:type="paragraph" w:styleId="ResimYazs">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Gl">
    <w:name w:val="Strong"/>
    <w:basedOn w:val="VarsaylanParagrafYazTipi"/>
    <w:uiPriority w:val="22"/>
    <w:qFormat/>
    <w:rsid w:val="00FC693F"/>
    <w:rPr>
      <w:b/>
      <w:bCs/>
    </w:rPr>
  </w:style>
  <w:style w:type="character" w:styleId="Vurgu">
    <w:name w:val="Emphasis"/>
    <w:basedOn w:val="VarsaylanParagrafYazTipi"/>
    <w:uiPriority w:val="20"/>
    <w:qFormat/>
    <w:rsid w:val="00FC693F"/>
    <w:rPr>
      <w:i/>
      <w:iCs/>
    </w:rPr>
  </w:style>
  <w:style w:type="paragraph" w:styleId="GlAlnt">
    <w:name w:val="Intense Quote"/>
    <w:basedOn w:val="Normal"/>
    <w:next w:val="Normal"/>
    <w:link w:val="GlAlnt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GlAlntChar">
    <w:name w:val="Güçlü Alıntı Char"/>
    <w:basedOn w:val="VarsaylanParagrafYazTipi"/>
    <w:link w:val="GlAlnt"/>
    <w:uiPriority w:val="30"/>
    <w:rsid w:val="00FC693F"/>
    <w:rPr>
      <w:b/>
      <w:bCs/>
      <w:i/>
      <w:iCs/>
      <w:color w:val="4F81BD" w:themeColor="accent1"/>
    </w:rPr>
  </w:style>
  <w:style w:type="character" w:styleId="HafifVurgulama">
    <w:name w:val="Subtle Emphasis"/>
    <w:basedOn w:val="VarsaylanParagrafYazTipi"/>
    <w:uiPriority w:val="19"/>
    <w:qFormat/>
    <w:rsid w:val="00FC693F"/>
    <w:rPr>
      <w:i/>
      <w:iCs/>
      <w:color w:val="808080" w:themeColor="text1" w:themeTint="7F"/>
    </w:rPr>
  </w:style>
  <w:style w:type="character" w:styleId="GlVurgulama">
    <w:name w:val="Intense Emphasis"/>
    <w:basedOn w:val="VarsaylanParagrafYazTipi"/>
    <w:uiPriority w:val="21"/>
    <w:qFormat/>
    <w:rsid w:val="00FC693F"/>
    <w:rPr>
      <w:b/>
      <w:bCs/>
      <w:i/>
      <w:iCs/>
      <w:color w:val="4F81BD" w:themeColor="accent1"/>
    </w:rPr>
  </w:style>
  <w:style w:type="character" w:styleId="HafifBavuru">
    <w:name w:val="Subtle Reference"/>
    <w:basedOn w:val="VarsaylanParagrafYazTipi"/>
    <w:uiPriority w:val="31"/>
    <w:qFormat/>
    <w:rsid w:val="00FC693F"/>
    <w:rPr>
      <w:smallCaps/>
      <w:color w:val="C0504D" w:themeColor="accent2"/>
      <w:u w:val="single"/>
    </w:rPr>
  </w:style>
  <w:style w:type="character" w:styleId="GlBavuru">
    <w:name w:val="Intense Reference"/>
    <w:basedOn w:val="VarsaylanParagrafYazTipi"/>
    <w:uiPriority w:val="32"/>
    <w:qFormat/>
    <w:rsid w:val="00FC693F"/>
    <w:rPr>
      <w:b/>
      <w:bCs/>
      <w:smallCaps/>
      <w:color w:val="C0504D" w:themeColor="accent2"/>
      <w:spacing w:val="5"/>
      <w:u w:val="single"/>
    </w:rPr>
  </w:style>
  <w:style w:type="character" w:styleId="KitapBal">
    <w:name w:val="Book Title"/>
    <w:basedOn w:val="VarsaylanParagrafYazTipi"/>
    <w:uiPriority w:val="33"/>
    <w:qFormat/>
    <w:rsid w:val="00FC693F"/>
    <w:rPr>
      <w:b/>
      <w:bCs/>
      <w:smallCaps/>
      <w:spacing w:val="5"/>
    </w:rPr>
  </w:style>
  <w:style w:type="paragraph" w:styleId="TBal">
    <w:name w:val="TOC Heading"/>
    <w:basedOn w:val="Balk1"/>
    <w:next w:val="Normal"/>
    <w:uiPriority w:val="39"/>
    <w:semiHidden/>
    <w:unhideWhenUsed/>
    <w:qFormat/>
    <w:rsid w:val="00FC693F"/>
    <w:pPr>
      <w:outlineLvl w:val="9"/>
    </w:pPr>
  </w:style>
  <w:style w:type="table" w:styleId="TabloKlavuzu">
    <w:name w:val="Table Grid"/>
    <w:basedOn w:val="NormalTablo"/>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kGlgeleme">
    <w:name w:val="Light Shading"/>
    <w:basedOn w:val="NormalTablo"/>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AkGlgeleme-Vurgu1">
    <w:name w:val="Light Shading Accent 1"/>
    <w:basedOn w:val="NormalTablo"/>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AkGlgeleme-Vurgu2">
    <w:name w:val="Light Shading Accent 2"/>
    <w:basedOn w:val="NormalTablo"/>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AkGlgeleme-Vurgu3">
    <w:name w:val="Light Shading Accent 3"/>
    <w:basedOn w:val="NormalTablo"/>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AkGlgeleme-Vurgu4">
    <w:name w:val="Light Shading Accent 4"/>
    <w:basedOn w:val="NormalTablo"/>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AkGlgeleme-Vurgu5">
    <w:name w:val="Light Shading Accent 5"/>
    <w:basedOn w:val="NormalTablo"/>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AkGlgeleme-Vurgu6">
    <w:name w:val="Light Shading Accent 6"/>
    <w:basedOn w:val="NormalTablo"/>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kListe">
    <w:name w:val="Light List"/>
    <w:basedOn w:val="NormalTablo"/>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AkListe-Vurgu1">
    <w:name w:val="Light List Accent 1"/>
    <w:basedOn w:val="NormalTablo"/>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AkListe-Vurgu2">
    <w:name w:val="Light List Accent 2"/>
    <w:basedOn w:val="NormalTablo"/>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AkListe-Vurgu3">
    <w:name w:val="Light List Accent 3"/>
    <w:basedOn w:val="NormalTablo"/>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AkListe-Vurgu4">
    <w:name w:val="Light List Accent 4"/>
    <w:basedOn w:val="NormalTablo"/>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AkListe-Vurgu5">
    <w:name w:val="Light List Accent 5"/>
    <w:basedOn w:val="NormalTablo"/>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AkListe-Vurgu6">
    <w:name w:val="Light List Accent 6"/>
    <w:basedOn w:val="NormalTablo"/>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kKlavuz">
    <w:name w:val="Light Grid"/>
    <w:basedOn w:val="NormalTablo"/>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AkKlavuz-Vurgu1">
    <w:name w:val="Light Grid Accent 1"/>
    <w:basedOn w:val="NormalTablo"/>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AkKlavuz-Vurgu2">
    <w:name w:val="Light Grid Accent 2"/>
    <w:basedOn w:val="NormalTablo"/>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AkKlavuz-Vurgu3">
    <w:name w:val="Light Grid Accent 3"/>
    <w:basedOn w:val="NormalTablo"/>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AkKlavuz-Vurgu4">
    <w:name w:val="Light Grid Accent 4"/>
    <w:basedOn w:val="NormalTablo"/>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AkKlavuz-Vurgu5">
    <w:name w:val="Light Grid Accent 5"/>
    <w:basedOn w:val="NormalTablo"/>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AkKlavuz-Vurgu6">
    <w:name w:val="Light Grid Accent 6"/>
    <w:basedOn w:val="NormalTablo"/>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OrtaGlgeleme1">
    <w:name w:val="Medium Shading 1"/>
    <w:basedOn w:val="NormalTablo"/>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OrtaGlgeleme1-Vurgu1">
    <w:name w:val="Medium Shading 1 Accent 1"/>
    <w:basedOn w:val="NormalTablo"/>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OrtaGlgeleme1-Vurgu2">
    <w:name w:val="Medium Shading 1 Accent 2"/>
    <w:basedOn w:val="NormalTablo"/>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OrtaGlgeleme1-Vurgu3">
    <w:name w:val="Medium Shading 1 Accent 3"/>
    <w:basedOn w:val="NormalTablo"/>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OrtaGlgeleme1-Vurgu4">
    <w:name w:val="Medium Shading 1 Accent 4"/>
    <w:basedOn w:val="NormalTablo"/>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OrtaGlgeleme1-Vurgu5">
    <w:name w:val="Medium Shading 1 Accent 5"/>
    <w:basedOn w:val="NormalTablo"/>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OrtaGlgeleme1-Vurgu6">
    <w:name w:val="Medium Shading 1 Accent 6"/>
    <w:basedOn w:val="NormalTablo"/>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OrtaGlgeleme2">
    <w:name w:val="Medium Shading 2"/>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1">
    <w:name w:val="Medium Shading 2 Accent 1"/>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2">
    <w:name w:val="Medium Shading 2 Accent 2"/>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3">
    <w:name w:val="Medium Shading 2 Accent 3"/>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4">
    <w:name w:val="Medium Shading 2 Accent 4"/>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5">
    <w:name w:val="Medium Shading 2 Accent 5"/>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6">
    <w:name w:val="Medium Shading 2 Accent 6"/>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Liste1">
    <w:name w:val="Medium List 1"/>
    <w:basedOn w:val="NormalTablo"/>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OrtaListe1-Vurgu1">
    <w:name w:val="Medium List 1 Accent 1"/>
    <w:basedOn w:val="NormalTablo"/>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OrtaListe1-Vurgu2">
    <w:name w:val="Medium List 1 Accent 2"/>
    <w:basedOn w:val="NormalTablo"/>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OrtaListe1-Vurgu3">
    <w:name w:val="Medium List 1 Accent 3"/>
    <w:basedOn w:val="NormalTablo"/>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OrtaListe1-Vurgu4">
    <w:name w:val="Medium List 1 Accent 4"/>
    <w:basedOn w:val="NormalTablo"/>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OrtaListe1-Vurgu5">
    <w:name w:val="Medium List 1 Accent 5"/>
    <w:basedOn w:val="NormalTablo"/>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OrtaListe1-Vurgu6">
    <w:name w:val="Medium List 1 Accent 6"/>
    <w:basedOn w:val="NormalTablo"/>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OrtaListe2">
    <w:name w:val="Medium List 2"/>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2-Vurgu1">
    <w:name w:val="Medium List 2 Accent 1"/>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2">
    <w:name w:val="Medium List 2 Accent 2"/>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3">
    <w:name w:val="Medium List 2 Accent 3"/>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4">
    <w:name w:val="Medium List 2 Accent 4"/>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5">
    <w:name w:val="Medium List 2 Accent 5"/>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6">
    <w:name w:val="Medium List 2 Accent 6"/>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OrtaKlavuz1">
    <w:name w:val="Medium Grid 1"/>
    <w:basedOn w:val="NormalTablo"/>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OrtaKlavuz1-Vurgu1">
    <w:name w:val="Medium Grid 1 Accent 1"/>
    <w:basedOn w:val="NormalTablo"/>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OrtaKlavuz1-Vurgu2">
    <w:name w:val="Medium Grid 1 Accent 2"/>
    <w:basedOn w:val="NormalTablo"/>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OrtaKlavuz1-Vurgu3">
    <w:name w:val="Medium Grid 1 Accent 3"/>
    <w:basedOn w:val="NormalTablo"/>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OrtaKlavuz1-Vurgu4">
    <w:name w:val="Medium Grid 1 Accent 4"/>
    <w:basedOn w:val="NormalTablo"/>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OrtaKlavuz1-Vurgu5">
    <w:name w:val="Medium Grid 1 Accent 5"/>
    <w:basedOn w:val="NormalTablo"/>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OrtaKlavuz1-Vurgu6">
    <w:name w:val="Medium Grid 1 Accent 6"/>
    <w:basedOn w:val="NormalTablo"/>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OrtaKlavuz2">
    <w:name w:val="Medium Grid 2"/>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OrtaKlavuz2-Vurgu1">
    <w:name w:val="Medium Grid 2 Accent 1"/>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OrtaKlavuz2-Vurgu2">
    <w:name w:val="Medium Grid 2 Accent 2"/>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OrtaKlavuz2-Vurgu3">
    <w:name w:val="Medium Grid 2 Accent 3"/>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OrtaKlavuz2-Vurgu4">
    <w:name w:val="Medium Grid 2 Accent 4"/>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OrtaKlavuz2-Vurgu5">
    <w:name w:val="Medium Grid 2 Accent 5"/>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OrtaKlavuz2-Vurgu6">
    <w:name w:val="Medium Grid 2 Accent 6"/>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OrtaKlavuz3">
    <w:name w:val="Medium Grid 3"/>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OrtaKlavuz3-Vurgu1">
    <w:name w:val="Medium Grid 3 Accent 1"/>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OrtaKlavuz3-Vurgu2">
    <w:name w:val="Medium Grid 3 Accent 2"/>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OrtaKlavuz3-Vurgu3">
    <w:name w:val="Medium Grid 3 Accent 3"/>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OrtaKlavuz3-Vurgu4">
    <w:name w:val="Medium Grid 3 Accent 4"/>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OrtaKlavuz3-Vurgu5">
    <w:name w:val="Medium Grid 3 Accent 5"/>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OrtaKlavuz3-Vurgu6">
    <w:name w:val="Medium Grid 3 Accent 6"/>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KoyuListe">
    <w:name w:val="Dark List"/>
    <w:basedOn w:val="NormalTablo"/>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KoyuListe-Vurgu1">
    <w:name w:val="Dark List Accent 1"/>
    <w:basedOn w:val="NormalTablo"/>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KoyuListe-Vurgu2">
    <w:name w:val="Dark List Accent 2"/>
    <w:basedOn w:val="NormalTablo"/>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KoyuListe-Vurgu3">
    <w:name w:val="Dark List Accent 3"/>
    <w:basedOn w:val="NormalTablo"/>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KoyuListe-Vurgu4">
    <w:name w:val="Dark List Accent 4"/>
    <w:basedOn w:val="NormalTablo"/>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KoyuListe-Vurgu5">
    <w:name w:val="Dark List Accent 5"/>
    <w:basedOn w:val="NormalTablo"/>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KoyuListe-Vurgu6">
    <w:name w:val="Dark List Accent 6"/>
    <w:basedOn w:val="NormalTablo"/>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RenkliGlgeleme">
    <w:name w:val="Colorful Shading"/>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RenkliGlgeleme-Vurgu1">
    <w:name w:val="Colorful Shading Accent 1"/>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RenkliGlgeleme-Vurgu2">
    <w:name w:val="Colorful Shading Accent 2"/>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RenkliGlgeleme-Vurgu3">
    <w:name w:val="Colorful Shading Accent 3"/>
    <w:basedOn w:val="NormalTablo"/>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RenkliGlgeleme-Vurgu4">
    <w:name w:val="Colorful Shading Accent 4"/>
    <w:basedOn w:val="NormalTablo"/>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RenkliGlgeleme-Vurgu5">
    <w:name w:val="Colorful Shading Accent 5"/>
    <w:basedOn w:val="NormalTablo"/>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RenkliGlgeleme-Vurgu6">
    <w:name w:val="Colorful Shading Accent 6"/>
    <w:basedOn w:val="NormalTablo"/>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RenkliListe">
    <w:name w:val="Colorful List"/>
    <w:basedOn w:val="NormalTablo"/>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RenkliListe-Vurgu1">
    <w:name w:val="Colorful List Accent 1"/>
    <w:basedOn w:val="NormalTablo"/>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RenkliListe-Vurgu2">
    <w:name w:val="Colorful List Accent 2"/>
    <w:basedOn w:val="NormalTablo"/>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RenkliListe-Vurgu3">
    <w:name w:val="Colorful List Accent 3"/>
    <w:basedOn w:val="NormalTablo"/>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RenkliListe-Vurgu4">
    <w:name w:val="Colorful List Accent 4"/>
    <w:basedOn w:val="NormalTablo"/>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RenkliListe-Vurgu5">
    <w:name w:val="Colorful List Accent 5"/>
    <w:basedOn w:val="NormalTablo"/>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RenkliListe-Vurgu6">
    <w:name w:val="Colorful List Accent 6"/>
    <w:basedOn w:val="NormalTablo"/>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RenkliKlavuz">
    <w:name w:val="Colorful Grid"/>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RenkliKlavuz-Vurgu1">
    <w:name w:val="Colorful Grid Accent 1"/>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RenkliKlavuz-Vurgu2">
    <w:name w:val="Colorful Grid Accent 2"/>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RenkliKlavuz-Vurgu3">
    <w:name w:val="Colorful Grid Accent 3"/>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RenkliKlavuz-Vurgu4">
    <w:name w:val="Colorful Grid Accent 4"/>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RenkliKlavuz-Vurgu5">
    <w:name w:val="Colorful Grid Accent 5"/>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RenkliKlavuz-Vurgu6">
    <w:name w:val="Colorful Grid Accent 6"/>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unhideWhenUsed/>
    <w:rsid w:val="00B24CD4"/>
    <w:pPr>
      <w:spacing w:before="100" w:beforeAutospacing="1" w:after="100" w:afterAutospacing="1" w:line="240" w:lineRule="auto"/>
    </w:pPr>
    <w:rPr>
      <w:rFonts w:ascii="Times New Roman" w:eastAsia="Times New Roman" w:hAnsi="Times New Roman" w:cs="Times New Roman"/>
      <w:sz w:val="24"/>
      <w:szCs w:val="24"/>
      <w:lang w:val="tr-TR" w:eastAsia="tr-TR"/>
    </w:rPr>
  </w:style>
  <w:style w:type="character" w:styleId="Kpr">
    <w:name w:val="Hyperlink"/>
    <w:basedOn w:val="VarsaylanParagrafYazTipi"/>
    <w:uiPriority w:val="99"/>
    <w:unhideWhenUsed/>
    <w:rsid w:val="00372255"/>
    <w:rPr>
      <w:color w:val="0000FF" w:themeColor="hyperlink"/>
      <w:u w:val="single"/>
    </w:rPr>
  </w:style>
  <w:style w:type="character" w:styleId="AklamaBavurusu">
    <w:name w:val="annotation reference"/>
    <w:basedOn w:val="VarsaylanParagrafYazTipi"/>
    <w:uiPriority w:val="99"/>
    <w:semiHidden/>
    <w:unhideWhenUsed/>
    <w:rsid w:val="00563C2A"/>
    <w:rPr>
      <w:sz w:val="16"/>
      <w:szCs w:val="16"/>
    </w:rPr>
  </w:style>
  <w:style w:type="paragraph" w:styleId="AklamaMetni">
    <w:name w:val="annotation text"/>
    <w:basedOn w:val="Normal"/>
    <w:link w:val="AklamaMetniChar"/>
    <w:uiPriority w:val="99"/>
    <w:semiHidden/>
    <w:unhideWhenUsed/>
    <w:rsid w:val="00563C2A"/>
    <w:pPr>
      <w:spacing w:line="240" w:lineRule="auto"/>
    </w:pPr>
    <w:rPr>
      <w:sz w:val="20"/>
      <w:szCs w:val="20"/>
    </w:rPr>
  </w:style>
  <w:style w:type="character" w:customStyle="1" w:styleId="AklamaMetniChar">
    <w:name w:val="Açıklama Metni Char"/>
    <w:basedOn w:val="VarsaylanParagrafYazTipi"/>
    <w:link w:val="AklamaMetni"/>
    <w:uiPriority w:val="99"/>
    <w:semiHidden/>
    <w:rsid w:val="00563C2A"/>
    <w:rPr>
      <w:sz w:val="20"/>
      <w:szCs w:val="20"/>
    </w:rPr>
  </w:style>
  <w:style w:type="paragraph" w:styleId="AklamaKonusu">
    <w:name w:val="annotation subject"/>
    <w:basedOn w:val="AklamaMetni"/>
    <w:next w:val="AklamaMetni"/>
    <w:link w:val="AklamaKonusuChar"/>
    <w:uiPriority w:val="99"/>
    <w:semiHidden/>
    <w:unhideWhenUsed/>
    <w:rsid w:val="00563C2A"/>
    <w:rPr>
      <w:b/>
      <w:bCs/>
    </w:rPr>
  </w:style>
  <w:style w:type="character" w:customStyle="1" w:styleId="AklamaKonusuChar">
    <w:name w:val="Açıklama Konusu Char"/>
    <w:basedOn w:val="AklamaMetniChar"/>
    <w:link w:val="AklamaKonusu"/>
    <w:uiPriority w:val="99"/>
    <w:semiHidden/>
    <w:rsid w:val="00563C2A"/>
    <w:rPr>
      <w:b/>
      <w:bCs/>
      <w:sz w:val="20"/>
      <w:szCs w:val="20"/>
    </w:rPr>
  </w:style>
  <w:style w:type="paragraph" w:styleId="BalonMetni">
    <w:name w:val="Balloon Text"/>
    <w:basedOn w:val="Normal"/>
    <w:link w:val="BalonMetniChar"/>
    <w:uiPriority w:val="99"/>
    <w:semiHidden/>
    <w:unhideWhenUsed/>
    <w:rsid w:val="00563C2A"/>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563C2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5212532">
      <w:bodyDiv w:val="1"/>
      <w:marLeft w:val="0"/>
      <w:marRight w:val="0"/>
      <w:marTop w:val="0"/>
      <w:marBottom w:val="0"/>
      <w:divBdr>
        <w:top w:val="none" w:sz="0" w:space="0" w:color="auto"/>
        <w:left w:val="none" w:sz="0" w:space="0" w:color="auto"/>
        <w:bottom w:val="none" w:sz="0" w:space="0" w:color="auto"/>
        <w:right w:val="none" w:sz="0" w:space="0" w:color="auto"/>
      </w:divBdr>
    </w:div>
    <w:div w:id="1545602515">
      <w:bodyDiv w:val="1"/>
      <w:marLeft w:val="0"/>
      <w:marRight w:val="0"/>
      <w:marTop w:val="0"/>
      <w:marBottom w:val="0"/>
      <w:divBdr>
        <w:top w:val="none" w:sz="0" w:space="0" w:color="auto"/>
        <w:left w:val="none" w:sz="0" w:space="0" w:color="auto"/>
        <w:bottom w:val="none" w:sz="0" w:space="0" w:color="auto"/>
        <w:right w:val="none" w:sz="0" w:space="0" w:color="auto"/>
      </w:divBdr>
    </w:div>
    <w:div w:id="1798570234">
      <w:bodyDiv w:val="1"/>
      <w:marLeft w:val="0"/>
      <w:marRight w:val="0"/>
      <w:marTop w:val="0"/>
      <w:marBottom w:val="0"/>
      <w:divBdr>
        <w:top w:val="none" w:sz="0" w:space="0" w:color="auto"/>
        <w:left w:val="none" w:sz="0" w:space="0" w:color="auto"/>
        <w:bottom w:val="none" w:sz="0" w:space="0" w:color="auto"/>
        <w:right w:val="none" w:sz="0" w:space="0" w:color="auto"/>
      </w:divBdr>
    </w:div>
    <w:div w:id="1942372387">
      <w:bodyDiv w:val="1"/>
      <w:marLeft w:val="0"/>
      <w:marRight w:val="0"/>
      <w:marTop w:val="0"/>
      <w:marBottom w:val="0"/>
      <w:divBdr>
        <w:top w:val="none" w:sz="0" w:space="0" w:color="auto"/>
        <w:left w:val="none" w:sz="0" w:space="0" w:color="auto"/>
        <w:bottom w:val="none" w:sz="0" w:space="0" w:color="auto"/>
        <w:right w:val="none" w:sz="0" w:space="0" w:color="auto"/>
      </w:divBdr>
    </w:div>
    <w:div w:id="210687595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9AB903-D8D5-47A8-BF57-3C54F23877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5</Pages>
  <Words>1572</Words>
  <Characters>8966</Characters>
  <Application>Microsoft Office Word</Application>
  <DocSecurity>0</DocSecurity>
  <Lines>74</Lines>
  <Paragraphs>21</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10517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ACER</cp:lastModifiedBy>
  <cp:revision>104</cp:revision>
  <dcterms:created xsi:type="dcterms:W3CDTF">2013-12-23T23:15:00Z</dcterms:created>
  <dcterms:modified xsi:type="dcterms:W3CDTF">2024-11-17T14:54:00Z</dcterms:modified>
  <cp:category/>
</cp:coreProperties>
</file>